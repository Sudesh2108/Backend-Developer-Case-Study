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9CDE9" w14:textId="4D627B08" w:rsidR="00090CAE" w:rsidRPr="00090CAE" w:rsidRDefault="00090CAE" w:rsidP="00090CAE">
      <w:pPr>
        <w:pStyle w:val="Heading3"/>
        <w:ind w:left="-5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90CAE">
        <w:rPr>
          <w:rFonts w:ascii="Times New Roman" w:hAnsi="Times New Roman" w:cs="Times New Roman"/>
          <w:color w:val="auto"/>
          <w:sz w:val="28"/>
          <w:szCs w:val="28"/>
        </w:rPr>
        <w:t>Backend Intern Case Study Solution</w:t>
      </w:r>
    </w:p>
    <w:p w14:paraId="60F9E349" w14:textId="6F9EB605" w:rsidR="003F5B73" w:rsidRPr="00C25590" w:rsidRDefault="003F5B73" w:rsidP="00A25A21">
      <w:pPr>
        <w:pStyle w:val="Heading3"/>
        <w:ind w:left="-540"/>
        <w:rPr>
          <w:rFonts w:ascii="Times New Roman" w:hAnsi="Times New Roman" w:cs="Times New Roman"/>
          <w:color w:val="auto"/>
          <w:sz w:val="24"/>
          <w:szCs w:val="24"/>
        </w:rPr>
      </w:pPr>
      <w:r w:rsidRPr="00C25590">
        <w:rPr>
          <w:rFonts w:ascii="Times New Roman" w:hAnsi="Times New Roman" w:cs="Times New Roman"/>
          <w:color w:val="auto"/>
          <w:sz w:val="24"/>
          <w:szCs w:val="24"/>
        </w:rPr>
        <w:t>Issues Identified</w:t>
      </w:r>
    </w:p>
    <w:tbl>
      <w:tblPr>
        <w:tblW w:w="9182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26"/>
        <w:gridCol w:w="6475"/>
        <w:gridCol w:w="991"/>
      </w:tblGrid>
      <w:tr w:rsidR="003F5B73" w:rsidRPr="00C25590" w14:paraId="3B7F604B" w14:textId="77777777" w:rsidTr="00C02CA1">
        <w:trPr>
          <w:trHeight w:val="519"/>
          <w:tblHeader/>
          <w:tblCellSpacing w:w="15" w:type="dxa"/>
          <w:jc w:val="center"/>
        </w:trPr>
        <w:tc>
          <w:tcPr>
            <w:tcW w:w="1445" w:type="dxa"/>
            <w:vAlign w:val="center"/>
            <w:hideMark/>
          </w:tcPr>
          <w:p w14:paraId="6D914148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590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647" w:type="dxa"/>
            <w:gridSpan w:val="3"/>
            <w:vAlign w:val="center"/>
            <w:hideMark/>
          </w:tcPr>
          <w:p w14:paraId="78825838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25590">
              <w:rPr>
                <w:rFonts w:ascii="Times New Roman" w:hAnsi="Times New Roman" w:cs="Times New Roman"/>
                <w:b/>
                <w:bCs/>
              </w:rPr>
              <w:t>Problem</w:t>
            </w:r>
          </w:p>
        </w:tc>
      </w:tr>
      <w:tr w:rsidR="003F5B73" w:rsidRPr="00C25590" w14:paraId="6A897E5C" w14:textId="77777777" w:rsidTr="00C02CA1">
        <w:trPr>
          <w:gridAfter w:val="1"/>
          <w:wAfter w:w="946" w:type="dxa"/>
          <w:trHeight w:val="519"/>
          <w:tblCellSpacing w:w="15" w:type="dxa"/>
          <w:jc w:val="center"/>
        </w:trPr>
        <w:tc>
          <w:tcPr>
            <w:tcW w:w="1671" w:type="dxa"/>
            <w:gridSpan w:val="2"/>
            <w:vAlign w:val="center"/>
            <w:hideMark/>
          </w:tcPr>
          <w:p w14:paraId="209DF224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Fonts w:ascii="Times New Roman" w:hAnsi="Times New Roman" w:cs="Times New Roman"/>
              </w:rPr>
              <w:t>Technical</w:t>
            </w:r>
          </w:p>
        </w:tc>
        <w:tc>
          <w:tcPr>
            <w:tcW w:w="6445" w:type="dxa"/>
            <w:vAlign w:val="center"/>
            <w:hideMark/>
          </w:tcPr>
          <w:p w14:paraId="665F2133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Style w:val="HTMLCode"/>
                <w:rFonts w:ascii="Times New Roman" w:eastAsiaTheme="majorEastAsia" w:hAnsi="Times New Roman" w:cs="Times New Roman"/>
              </w:rPr>
              <w:t>price</w:t>
            </w:r>
            <w:r w:rsidRPr="00C25590">
              <w:rPr>
                <w:rFonts w:ascii="Times New Roman" w:hAnsi="Times New Roman" w:cs="Times New Roman"/>
              </w:rPr>
              <w:t xml:space="preserve"> could be float/decimal — potential precision issues</w:t>
            </w:r>
          </w:p>
        </w:tc>
      </w:tr>
      <w:tr w:rsidR="003F5B73" w:rsidRPr="00C25590" w14:paraId="6DA49C8B" w14:textId="77777777" w:rsidTr="00C02CA1">
        <w:trPr>
          <w:gridAfter w:val="1"/>
          <w:wAfter w:w="946" w:type="dxa"/>
          <w:trHeight w:val="532"/>
          <w:tblCellSpacing w:w="15" w:type="dxa"/>
          <w:jc w:val="center"/>
        </w:trPr>
        <w:tc>
          <w:tcPr>
            <w:tcW w:w="1671" w:type="dxa"/>
            <w:gridSpan w:val="2"/>
            <w:vAlign w:val="center"/>
            <w:hideMark/>
          </w:tcPr>
          <w:p w14:paraId="37C191A6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Fonts w:ascii="Times New Roman" w:hAnsi="Times New Roman" w:cs="Times New Roman"/>
              </w:rPr>
              <w:t>Technical</w:t>
            </w:r>
          </w:p>
        </w:tc>
        <w:tc>
          <w:tcPr>
            <w:tcW w:w="6445" w:type="dxa"/>
            <w:vAlign w:val="center"/>
            <w:hideMark/>
          </w:tcPr>
          <w:p w14:paraId="17FD5B4F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Fonts w:ascii="Times New Roman" w:hAnsi="Times New Roman" w:cs="Times New Roman"/>
              </w:rPr>
              <w:t xml:space="preserve">No validation for missing fields (e.g., </w:t>
            </w:r>
            <w:proofErr w:type="spellStart"/>
            <w:r w:rsidRPr="00C25590">
              <w:rPr>
                <w:rStyle w:val="HTMLCode"/>
                <w:rFonts w:ascii="Times New Roman" w:eastAsiaTheme="majorEastAsia" w:hAnsi="Times New Roman" w:cs="Times New Roman"/>
              </w:rPr>
              <w:t>sku</w:t>
            </w:r>
            <w:proofErr w:type="spellEnd"/>
            <w:r w:rsidRPr="00C25590">
              <w:rPr>
                <w:rFonts w:ascii="Times New Roman" w:hAnsi="Times New Roman" w:cs="Times New Roman"/>
              </w:rPr>
              <w:t xml:space="preserve">, </w:t>
            </w:r>
            <w:r w:rsidRPr="00C25590">
              <w:rPr>
                <w:rStyle w:val="HTMLCode"/>
                <w:rFonts w:ascii="Times New Roman" w:eastAsiaTheme="majorEastAsia" w:hAnsi="Times New Roman" w:cs="Times New Roman"/>
              </w:rPr>
              <w:t>price</w:t>
            </w:r>
            <w:r w:rsidRPr="00C25590">
              <w:rPr>
                <w:rFonts w:ascii="Times New Roman" w:hAnsi="Times New Roman" w:cs="Times New Roman"/>
              </w:rPr>
              <w:t xml:space="preserve">, </w:t>
            </w:r>
            <w:r w:rsidRPr="00C25590">
              <w:rPr>
                <w:rStyle w:val="HTMLCode"/>
                <w:rFonts w:ascii="Times New Roman" w:eastAsiaTheme="majorEastAsia" w:hAnsi="Times New Roman" w:cs="Times New Roman"/>
              </w:rPr>
              <w:t>quantity</w:t>
            </w:r>
            <w:r w:rsidRPr="00C25590">
              <w:rPr>
                <w:rFonts w:ascii="Times New Roman" w:hAnsi="Times New Roman" w:cs="Times New Roman"/>
              </w:rPr>
              <w:t>)</w:t>
            </w:r>
          </w:p>
        </w:tc>
      </w:tr>
      <w:tr w:rsidR="003F5B73" w:rsidRPr="00C25590" w14:paraId="02935A7A" w14:textId="77777777" w:rsidTr="00C02CA1">
        <w:trPr>
          <w:gridAfter w:val="1"/>
          <w:wAfter w:w="946" w:type="dxa"/>
          <w:trHeight w:val="532"/>
          <w:tblCellSpacing w:w="15" w:type="dxa"/>
          <w:jc w:val="center"/>
        </w:trPr>
        <w:tc>
          <w:tcPr>
            <w:tcW w:w="1671" w:type="dxa"/>
            <w:gridSpan w:val="2"/>
            <w:vAlign w:val="center"/>
            <w:hideMark/>
          </w:tcPr>
          <w:p w14:paraId="5F167F33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Fonts w:ascii="Times New Roman" w:hAnsi="Times New Roman" w:cs="Times New Roman"/>
              </w:rPr>
              <w:t>Technical</w:t>
            </w:r>
          </w:p>
        </w:tc>
        <w:tc>
          <w:tcPr>
            <w:tcW w:w="6445" w:type="dxa"/>
            <w:vAlign w:val="center"/>
            <w:hideMark/>
          </w:tcPr>
          <w:p w14:paraId="7D1AA75B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Fonts w:ascii="Times New Roman" w:hAnsi="Times New Roman" w:cs="Times New Roman"/>
              </w:rPr>
              <w:t>No error handling (</w:t>
            </w:r>
            <w:r w:rsidRPr="00C25590">
              <w:rPr>
                <w:rStyle w:val="HTMLCode"/>
                <w:rFonts w:ascii="Times New Roman" w:eastAsiaTheme="majorEastAsia" w:hAnsi="Times New Roman" w:cs="Times New Roman"/>
              </w:rPr>
              <w:t>try-except</w:t>
            </w:r>
            <w:r w:rsidRPr="00C25590">
              <w:rPr>
                <w:rFonts w:ascii="Times New Roman" w:hAnsi="Times New Roman" w:cs="Times New Roman"/>
              </w:rPr>
              <w:t>) — one failure crashes whole flow</w:t>
            </w:r>
          </w:p>
        </w:tc>
      </w:tr>
      <w:tr w:rsidR="003F5B73" w:rsidRPr="00C25590" w14:paraId="138F16BF" w14:textId="77777777" w:rsidTr="00C02CA1">
        <w:trPr>
          <w:gridAfter w:val="1"/>
          <w:wAfter w:w="946" w:type="dxa"/>
          <w:trHeight w:val="504"/>
          <w:tblCellSpacing w:w="15" w:type="dxa"/>
          <w:jc w:val="center"/>
        </w:trPr>
        <w:tc>
          <w:tcPr>
            <w:tcW w:w="1671" w:type="dxa"/>
            <w:gridSpan w:val="2"/>
            <w:vAlign w:val="center"/>
            <w:hideMark/>
          </w:tcPr>
          <w:p w14:paraId="6A02BD14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Fonts w:ascii="Times New Roman" w:hAnsi="Times New Roman" w:cs="Times New Roman"/>
              </w:rPr>
              <w:t>Business</w:t>
            </w:r>
          </w:p>
        </w:tc>
        <w:tc>
          <w:tcPr>
            <w:tcW w:w="6445" w:type="dxa"/>
            <w:vAlign w:val="center"/>
            <w:hideMark/>
          </w:tcPr>
          <w:p w14:paraId="061CA268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Fonts w:ascii="Times New Roman" w:hAnsi="Times New Roman" w:cs="Times New Roman"/>
              </w:rPr>
              <w:t xml:space="preserve">SKU should be </w:t>
            </w:r>
            <w:r w:rsidRPr="00C25590">
              <w:rPr>
                <w:rStyle w:val="Strong"/>
                <w:rFonts w:ascii="Times New Roman" w:hAnsi="Times New Roman" w:cs="Times New Roman"/>
              </w:rPr>
              <w:t>unique</w:t>
            </w:r>
            <w:r w:rsidRPr="00C25590">
              <w:rPr>
                <w:rFonts w:ascii="Times New Roman" w:hAnsi="Times New Roman" w:cs="Times New Roman"/>
              </w:rPr>
              <w:t xml:space="preserve"> — no uniqueness check</w:t>
            </w:r>
          </w:p>
        </w:tc>
      </w:tr>
      <w:tr w:rsidR="003F5B73" w:rsidRPr="00C25590" w14:paraId="0C222A2E" w14:textId="77777777" w:rsidTr="00C02CA1">
        <w:trPr>
          <w:gridAfter w:val="1"/>
          <w:wAfter w:w="946" w:type="dxa"/>
          <w:trHeight w:val="519"/>
          <w:tblCellSpacing w:w="15" w:type="dxa"/>
          <w:jc w:val="center"/>
        </w:trPr>
        <w:tc>
          <w:tcPr>
            <w:tcW w:w="1671" w:type="dxa"/>
            <w:gridSpan w:val="2"/>
            <w:vAlign w:val="center"/>
            <w:hideMark/>
          </w:tcPr>
          <w:p w14:paraId="7368623E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Fonts w:ascii="Times New Roman" w:hAnsi="Times New Roman" w:cs="Times New Roman"/>
              </w:rPr>
              <w:t>Business</w:t>
            </w:r>
          </w:p>
        </w:tc>
        <w:tc>
          <w:tcPr>
            <w:tcW w:w="6445" w:type="dxa"/>
            <w:vAlign w:val="center"/>
            <w:hideMark/>
          </w:tcPr>
          <w:p w14:paraId="068DE1F5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Fonts w:ascii="Times New Roman" w:hAnsi="Times New Roman" w:cs="Times New Roman"/>
              </w:rPr>
              <w:t>Product tied to a single warehouse — violates multi-warehouse logic</w:t>
            </w:r>
          </w:p>
        </w:tc>
      </w:tr>
      <w:tr w:rsidR="003F5B73" w:rsidRPr="00C25590" w14:paraId="06CC604E" w14:textId="77777777" w:rsidTr="00C02CA1">
        <w:trPr>
          <w:gridAfter w:val="1"/>
          <w:wAfter w:w="946" w:type="dxa"/>
          <w:trHeight w:val="532"/>
          <w:tblCellSpacing w:w="15" w:type="dxa"/>
          <w:jc w:val="center"/>
        </w:trPr>
        <w:tc>
          <w:tcPr>
            <w:tcW w:w="1671" w:type="dxa"/>
            <w:gridSpan w:val="2"/>
            <w:vAlign w:val="center"/>
            <w:hideMark/>
          </w:tcPr>
          <w:p w14:paraId="15B8E6B4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r w:rsidRPr="00C25590">
              <w:rPr>
                <w:rFonts w:ascii="Times New Roman" w:hAnsi="Times New Roman" w:cs="Times New Roman"/>
              </w:rPr>
              <w:t>Business</w:t>
            </w:r>
          </w:p>
        </w:tc>
        <w:tc>
          <w:tcPr>
            <w:tcW w:w="6445" w:type="dxa"/>
            <w:vAlign w:val="center"/>
            <w:hideMark/>
          </w:tcPr>
          <w:p w14:paraId="71773F82" w14:textId="77777777" w:rsidR="003F5B73" w:rsidRPr="00C25590" w:rsidRDefault="003F5B73" w:rsidP="00C02CA1">
            <w:pPr>
              <w:ind w:left="-54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25590">
              <w:rPr>
                <w:rStyle w:val="HTMLCode"/>
                <w:rFonts w:ascii="Times New Roman" w:eastAsiaTheme="majorEastAsia" w:hAnsi="Times New Roman" w:cs="Times New Roman"/>
              </w:rPr>
              <w:t>initial_quantity</w:t>
            </w:r>
            <w:proofErr w:type="spellEnd"/>
            <w:r w:rsidRPr="00C25590">
              <w:rPr>
                <w:rFonts w:ascii="Times New Roman" w:hAnsi="Times New Roman" w:cs="Times New Roman"/>
              </w:rPr>
              <w:t xml:space="preserve"> field used without verifying its presence</w:t>
            </w:r>
          </w:p>
        </w:tc>
      </w:tr>
    </w:tbl>
    <w:p w14:paraId="11C34FF7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b/>
          <w:bCs/>
        </w:rPr>
      </w:pPr>
      <w:r w:rsidRPr="00C02CA1">
        <w:rPr>
          <w:rFonts w:ascii="Times New Roman" w:hAnsi="Times New Roman" w:cs="Times New Roman"/>
          <w:b/>
          <w:bCs/>
        </w:rPr>
        <w:t>Impact in Production</w:t>
      </w:r>
    </w:p>
    <w:p w14:paraId="0CDF7E97" w14:textId="77777777" w:rsidR="00C02CA1" w:rsidRPr="00C02CA1" w:rsidRDefault="00C02CA1" w:rsidP="00C02CA1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Duplicate SKUs</w:t>
      </w:r>
      <w:r w:rsidRPr="00C02CA1">
        <w:rPr>
          <w:rFonts w:ascii="Times New Roman" w:hAnsi="Times New Roman" w:cs="Times New Roman"/>
          <w:lang w:val="en-IN"/>
        </w:rPr>
        <w:t>: Inventory chaos due to multiple entries with the same SKU.</w:t>
      </w:r>
    </w:p>
    <w:p w14:paraId="750821BF" w14:textId="77777777" w:rsidR="00C02CA1" w:rsidRPr="00C02CA1" w:rsidRDefault="00C02CA1" w:rsidP="00C02CA1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Missing fields</w:t>
      </w:r>
      <w:r w:rsidRPr="00C02CA1">
        <w:rPr>
          <w:rFonts w:ascii="Times New Roman" w:hAnsi="Times New Roman" w:cs="Times New Roman"/>
          <w:lang w:val="en-IN"/>
        </w:rPr>
        <w:t>: Crashes API with 500 errors.</w:t>
      </w:r>
    </w:p>
    <w:p w14:paraId="540393BF" w14:textId="77777777" w:rsidR="00C02CA1" w:rsidRPr="00C02CA1" w:rsidRDefault="00C02CA1" w:rsidP="00C02CA1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No rollback on failure</w:t>
      </w:r>
      <w:r w:rsidRPr="00C02CA1">
        <w:rPr>
          <w:rFonts w:ascii="Times New Roman" w:hAnsi="Times New Roman" w:cs="Times New Roman"/>
          <w:lang w:val="en-IN"/>
        </w:rPr>
        <w:t>: Partial data (product saved but not inventory).</w:t>
      </w:r>
    </w:p>
    <w:p w14:paraId="2847EDDD" w14:textId="77777777" w:rsidR="00C02CA1" w:rsidRPr="00C02CA1" w:rsidRDefault="00C02CA1" w:rsidP="00C02CA1">
      <w:pPr>
        <w:numPr>
          <w:ilvl w:val="0"/>
          <w:numId w:val="23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 xml:space="preserve">Wrong </w:t>
      </w:r>
      <w:proofErr w:type="spellStart"/>
      <w:r w:rsidRPr="00C02CA1">
        <w:rPr>
          <w:rFonts w:ascii="Times New Roman" w:hAnsi="Times New Roman" w:cs="Times New Roman"/>
          <w:b/>
          <w:bCs/>
          <w:lang w:val="en-IN"/>
        </w:rPr>
        <w:t>modeling</w:t>
      </w:r>
      <w:proofErr w:type="spellEnd"/>
      <w:r w:rsidRPr="00C02CA1">
        <w:rPr>
          <w:rFonts w:ascii="Times New Roman" w:hAnsi="Times New Roman" w:cs="Times New Roman"/>
          <w:lang w:val="en-IN"/>
        </w:rPr>
        <w:t>: Product can't be associated with multiple warehouses in future.</w:t>
      </w:r>
    </w:p>
    <w:p w14:paraId="6A7D0B34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sz w:val="28"/>
          <w:szCs w:val="28"/>
        </w:rPr>
      </w:pPr>
    </w:p>
    <w:p w14:paraId="5A23B483" w14:textId="5C6B7AB5" w:rsidR="00C02CA1" w:rsidRPr="00C25590" w:rsidRDefault="00C25590" w:rsidP="00C25590">
      <w:pPr>
        <w:ind w:left="-54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25590">
        <w:rPr>
          <w:rFonts w:ascii="Times New Roman" w:hAnsi="Times New Roman" w:cs="Times New Roman"/>
          <w:b/>
          <w:bCs/>
          <w:sz w:val="28"/>
          <w:szCs w:val="28"/>
          <w:lang w:val="en-IN"/>
        </w:rPr>
        <w:t>Part 1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C255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C02CA1" w:rsidRPr="00C2559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Fixed Code with </w:t>
      </w:r>
      <w:proofErr w:type="spellStart"/>
      <w:r w:rsidR="00C02CA1" w:rsidRPr="00C25590"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Explaination</w:t>
      </w:r>
      <w:proofErr w:type="spellEnd"/>
    </w:p>
    <w:p w14:paraId="26D0F1A3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38D2D135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from flask import request, </w:t>
      </w:r>
      <w:proofErr w:type="spell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</w:p>
    <w:p w14:paraId="0AB0B3AD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from </w:t>
      </w:r>
      <w:proofErr w:type="spellStart"/>
      <w:r w:rsidRPr="00C02CA1">
        <w:rPr>
          <w:rFonts w:ascii="Times New Roman" w:hAnsi="Times New Roman" w:cs="Times New Roman"/>
          <w:lang w:val="en-IN"/>
        </w:rPr>
        <w:t>sqlalchemy.exc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C02CA1">
        <w:rPr>
          <w:rFonts w:ascii="Times New Roman" w:hAnsi="Times New Roman" w:cs="Times New Roman"/>
          <w:lang w:val="en-IN"/>
        </w:rPr>
        <w:t>IntegrityError</w:t>
      </w:r>
      <w:proofErr w:type="spellEnd"/>
    </w:p>
    <w:p w14:paraId="37E9AA06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from decimal import Decimal, </w:t>
      </w:r>
      <w:proofErr w:type="spellStart"/>
      <w:r w:rsidRPr="00C02CA1">
        <w:rPr>
          <w:rFonts w:ascii="Times New Roman" w:hAnsi="Times New Roman" w:cs="Times New Roman"/>
          <w:lang w:val="en-IN"/>
        </w:rPr>
        <w:t>InvalidOperation</w:t>
      </w:r>
      <w:proofErr w:type="spellEnd"/>
    </w:p>
    <w:p w14:paraId="1A2C682C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import re</w:t>
      </w:r>
    </w:p>
    <w:p w14:paraId="34A5181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3C9A9F85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@</w:t>
      </w:r>
      <w:proofErr w:type="gramStart"/>
      <w:r w:rsidRPr="00C02CA1">
        <w:rPr>
          <w:rFonts w:ascii="Times New Roman" w:hAnsi="Times New Roman" w:cs="Times New Roman"/>
          <w:lang w:val="en-IN"/>
        </w:rPr>
        <w:t>app.route</w:t>
      </w:r>
      <w:proofErr w:type="gramEnd"/>
      <w:r w:rsidRPr="00C02CA1">
        <w:rPr>
          <w:rFonts w:ascii="Times New Roman" w:hAnsi="Times New Roman" w:cs="Times New Roman"/>
          <w:lang w:val="en-IN"/>
        </w:rPr>
        <w:t>('/api/products', methods=['POST'])</w:t>
      </w:r>
    </w:p>
    <w:p w14:paraId="12E697BF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C02CA1">
        <w:rPr>
          <w:rFonts w:ascii="Times New Roman" w:hAnsi="Times New Roman" w:cs="Times New Roman"/>
          <w:lang w:val="en-IN"/>
        </w:rPr>
        <w:t>create_</w:t>
      </w:r>
      <w:proofErr w:type="gramStart"/>
      <w:r w:rsidRPr="00C02CA1">
        <w:rPr>
          <w:rFonts w:ascii="Times New Roman" w:hAnsi="Times New Roman" w:cs="Times New Roman"/>
          <w:lang w:val="en-IN"/>
        </w:rPr>
        <w:t>product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):</w:t>
      </w:r>
    </w:p>
    <w:p w14:paraId="3358397A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try:</w:t>
      </w:r>
    </w:p>
    <w:p w14:paraId="5AA1D4E9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Input validation</w:t>
      </w:r>
    </w:p>
    <w:p w14:paraId="0D71D573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data = </w:t>
      </w:r>
      <w:proofErr w:type="spellStart"/>
      <w:r w:rsidRPr="00C02CA1">
        <w:rPr>
          <w:rFonts w:ascii="Times New Roman" w:hAnsi="Times New Roman" w:cs="Times New Roman"/>
          <w:lang w:val="en-IN"/>
        </w:rPr>
        <w:t>request.get_</w:t>
      </w:r>
      <w:proofErr w:type="gramStart"/>
      <w:r w:rsidRPr="00C02CA1">
        <w:rPr>
          <w:rFonts w:ascii="Times New Roman" w:hAnsi="Times New Roman" w:cs="Times New Roman"/>
          <w:lang w:val="en-IN"/>
        </w:rPr>
        <w:t>json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)</w:t>
      </w:r>
    </w:p>
    <w:p w14:paraId="63165858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if not data:</w:t>
      </w:r>
    </w:p>
    <w:p w14:paraId="6B481151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{"error": "No JSON data provided"}), 400</w:t>
      </w:r>
    </w:p>
    <w:p w14:paraId="46CD391A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4A146AD8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lastRenderedPageBreak/>
        <w:t xml:space="preserve">        # Validate required fields</w:t>
      </w:r>
    </w:p>
    <w:p w14:paraId="0C53B67D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02CA1">
        <w:rPr>
          <w:rFonts w:ascii="Times New Roman" w:hAnsi="Times New Roman" w:cs="Times New Roman"/>
          <w:lang w:val="en-IN"/>
        </w:rPr>
        <w:t>required_fields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 ['name', '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>', 'price', '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>']</w:t>
      </w:r>
    </w:p>
    <w:p w14:paraId="028CA0F9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02CA1">
        <w:rPr>
          <w:rFonts w:ascii="Times New Roman" w:hAnsi="Times New Roman" w:cs="Times New Roman"/>
          <w:lang w:val="en-IN"/>
        </w:rPr>
        <w:t>missing_fields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 [field for field in </w:t>
      </w:r>
      <w:proofErr w:type="spellStart"/>
      <w:r w:rsidRPr="00C02CA1">
        <w:rPr>
          <w:rFonts w:ascii="Times New Roman" w:hAnsi="Times New Roman" w:cs="Times New Roman"/>
          <w:lang w:val="en-IN"/>
        </w:rPr>
        <w:t>required_fields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if field not in data]</w:t>
      </w:r>
    </w:p>
    <w:p w14:paraId="68080F7A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if </w:t>
      </w:r>
      <w:proofErr w:type="spellStart"/>
      <w:r w:rsidRPr="00C02CA1">
        <w:rPr>
          <w:rFonts w:ascii="Times New Roman" w:hAnsi="Times New Roman" w:cs="Times New Roman"/>
          <w:lang w:val="en-IN"/>
        </w:rPr>
        <w:t>missing_fields</w:t>
      </w:r>
      <w:proofErr w:type="spellEnd"/>
      <w:r w:rsidRPr="00C02CA1">
        <w:rPr>
          <w:rFonts w:ascii="Times New Roman" w:hAnsi="Times New Roman" w:cs="Times New Roman"/>
          <w:lang w:val="en-IN"/>
        </w:rPr>
        <w:t>:</w:t>
      </w:r>
    </w:p>
    <w:p w14:paraId="18469CCF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</w:t>
      </w:r>
    </w:p>
    <w:p w14:paraId="67FA6160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"error": </w:t>
      </w:r>
      <w:proofErr w:type="spellStart"/>
      <w:r w:rsidRPr="00C02CA1">
        <w:rPr>
          <w:rFonts w:ascii="Times New Roman" w:hAnsi="Times New Roman" w:cs="Times New Roman"/>
          <w:lang w:val="en-IN"/>
        </w:rPr>
        <w:t>f"Missing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required fields: {', </w:t>
      </w:r>
      <w:proofErr w:type="gramStart"/>
      <w:r w:rsidRPr="00C02CA1">
        <w:rPr>
          <w:rFonts w:ascii="Times New Roman" w:hAnsi="Times New Roman" w:cs="Times New Roman"/>
          <w:lang w:val="en-IN"/>
        </w:rPr>
        <w:t>'.join</w:t>
      </w:r>
      <w:proofErr w:type="gramEnd"/>
      <w:r w:rsidRPr="00C02CA1">
        <w:rPr>
          <w:rFonts w:ascii="Times New Roman" w:hAnsi="Times New Roman" w:cs="Times New Roman"/>
          <w:lang w:val="en-IN"/>
        </w:rPr>
        <w:t>(</w:t>
      </w:r>
      <w:proofErr w:type="spellStart"/>
      <w:r w:rsidRPr="00C02CA1">
        <w:rPr>
          <w:rFonts w:ascii="Times New Roman" w:hAnsi="Times New Roman" w:cs="Times New Roman"/>
          <w:lang w:val="en-IN"/>
        </w:rPr>
        <w:t>missing_fields</w:t>
      </w:r>
      <w:proofErr w:type="spellEnd"/>
      <w:r w:rsidRPr="00C02CA1">
        <w:rPr>
          <w:rFonts w:ascii="Times New Roman" w:hAnsi="Times New Roman" w:cs="Times New Roman"/>
          <w:lang w:val="en-IN"/>
        </w:rPr>
        <w:t>)}"</w:t>
      </w:r>
    </w:p>
    <w:p w14:paraId="0B769837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}), 400</w:t>
      </w:r>
    </w:p>
    <w:p w14:paraId="5FBA1E84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02319210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Validate data types and business rules</w:t>
      </w:r>
    </w:p>
    <w:p w14:paraId="6B1CB548" w14:textId="4DCB470D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errors = []</w:t>
      </w:r>
    </w:p>
    <w:p w14:paraId="47637D59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Name validation</w:t>
      </w:r>
    </w:p>
    <w:p w14:paraId="4ECC9247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if not </w:t>
      </w:r>
      <w:proofErr w:type="spellStart"/>
      <w:r w:rsidRPr="00C02CA1">
        <w:rPr>
          <w:rFonts w:ascii="Times New Roman" w:hAnsi="Times New Roman" w:cs="Times New Roman"/>
          <w:lang w:val="en-IN"/>
        </w:rPr>
        <w:t>isinstance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(data['name'], str) or </w:t>
      </w:r>
      <w:proofErr w:type="spellStart"/>
      <w:r w:rsidRPr="00C02CA1">
        <w:rPr>
          <w:rFonts w:ascii="Times New Roman" w:hAnsi="Times New Roman" w:cs="Times New Roman"/>
          <w:lang w:val="en-IN"/>
        </w:rPr>
        <w:t>len</w:t>
      </w:r>
      <w:proofErr w:type="spellEnd"/>
      <w:r w:rsidRPr="00C02CA1">
        <w:rPr>
          <w:rFonts w:ascii="Times New Roman" w:hAnsi="Times New Roman" w:cs="Times New Roman"/>
          <w:lang w:val="en-IN"/>
        </w:rPr>
        <w:t>(data['name'</w:t>
      </w:r>
      <w:proofErr w:type="gramStart"/>
      <w:r w:rsidRPr="00C02CA1">
        <w:rPr>
          <w:rFonts w:ascii="Times New Roman" w:hAnsi="Times New Roman" w:cs="Times New Roman"/>
          <w:lang w:val="en-IN"/>
        </w:rPr>
        <w:t>].strip</w:t>
      </w:r>
      <w:proofErr w:type="gramEnd"/>
      <w:r w:rsidRPr="00C02CA1">
        <w:rPr>
          <w:rFonts w:ascii="Times New Roman" w:hAnsi="Times New Roman" w:cs="Times New Roman"/>
          <w:lang w:val="en-IN"/>
        </w:rPr>
        <w:t>()) == 0:</w:t>
      </w:r>
    </w:p>
    <w:p w14:paraId="19148A8F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errors.append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("Product name must be a non-empty string")</w:t>
      </w:r>
    </w:p>
    <w:p w14:paraId="44143E7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57ADC6CE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SKU validation (alphanumeric, dashes, max 50 chars)</w:t>
      </w:r>
    </w:p>
    <w:p w14:paraId="40B0A9AC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 data['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>'</w:t>
      </w:r>
      <w:proofErr w:type="gramStart"/>
      <w:r w:rsidRPr="00C02CA1">
        <w:rPr>
          <w:rFonts w:ascii="Times New Roman" w:hAnsi="Times New Roman" w:cs="Times New Roman"/>
          <w:lang w:val="en-IN"/>
        </w:rPr>
        <w:t>].strip</w:t>
      </w:r>
      <w:proofErr w:type="gramEnd"/>
      <w:r w:rsidRPr="00C02CA1">
        <w:rPr>
          <w:rFonts w:ascii="Times New Roman" w:hAnsi="Times New Roman" w:cs="Times New Roman"/>
          <w:lang w:val="en-IN"/>
        </w:rPr>
        <w:t>()</w:t>
      </w:r>
    </w:p>
    <w:p w14:paraId="546A0758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if not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re.match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(r'^[A-Za-z0-9-</w:t>
      </w:r>
      <w:proofErr w:type="gramStart"/>
      <w:r w:rsidRPr="00C02CA1">
        <w:rPr>
          <w:rFonts w:ascii="Times New Roman" w:hAnsi="Times New Roman" w:cs="Times New Roman"/>
          <w:lang w:val="en-IN"/>
        </w:rPr>
        <w:t>_]+</w:t>
      </w:r>
      <w:proofErr w:type="gramEnd"/>
      <w:r w:rsidRPr="00C02CA1">
        <w:rPr>
          <w:rFonts w:ascii="Times New Roman" w:hAnsi="Times New Roman" w:cs="Times New Roman"/>
          <w:lang w:val="en-IN"/>
        </w:rPr>
        <w:t xml:space="preserve">$', sku) or </w:t>
      </w:r>
      <w:proofErr w:type="spellStart"/>
      <w:r w:rsidRPr="00C02CA1">
        <w:rPr>
          <w:rFonts w:ascii="Times New Roman" w:hAnsi="Times New Roman" w:cs="Times New Roman"/>
          <w:lang w:val="en-IN"/>
        </w:rPr>
        <w:t>len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>) &gt; 50:</w:t>
      </w:r>
    </w:p>
    <w:p w14:paraId="02A8AF56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errors.append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("SKU must be alphanumeric with dashes/underscores, max 50 characters")</w:t>
      </w:r>
    </w:p>
    <w:p w14:paraId="1C5B2D18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70DDA3B2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Price validation</w:t>
      </w:r>
    </w:p>
    <w:p w14:paraId="01DDDA6E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try:</w:t>
      </w:r>
    </w:p>
    <w:p w14:paraId="37115DB1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price = Decimal(str(data['price']))</w:t>
      </w:r>
    </w:p>
    <w:p w14:paraId="30441DD4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if price &lt; 0:</w:t>
      </w:r>
    </w:p>
    <w:p w14:paraId="40392648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errors.append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("Price cannot be negative")</w:t>
      </w:r>
    </w:p>
    <w:p w14:paraId="6B7E70F2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except (</w:t>
      </w:r>
      <w:proofErr w:type="spellStart"/>
      <w:r w:rsidRPr="00C02CA1">
        <w:rPr>
          <w:rFonts w:ascii="Times New Roman" w:hAnsi="Times New Roman" w:cs="Times New Roman"/>
          <w:lang w:val="en-IN"/>
        </w:rPr>
        <w:t>InvalidOperation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C02CA1">
        <w:rPr>
          <w:rFonts w:ascii="Times New Roman" w:hAnsi="Times New Roman" w:cs="Times New Roman"/>
          <w:lang w:val="en-IN"/>
        </w:rPr>
        <w:t>ValueError</w:t>
      </w:r>
      <w:proofErr w:type="spellEnd"/>
      <w:r w:rsidRPr="00C02CA1">
        <w:rPr>
          <w:rFonts w:ascii="Times New Roman" w:hAnsi="Times New Roman" w:cs="Times New Roman"/>
          <w:lang w:val="en-IN"/>
        </w:rPr>
        <w:t>):</w:t>
      </w:r>
    </w:p>
    <w:p w14:paraId="6CBFD71E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errors.append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("Price must be a valid decimal number")</w:t>
      </w:r>
    </w:p>
    <w:p w14:paraId="16AC869F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73B54AD0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Warehouse validation</w:t>
      </w:r>
    </w:p>
    <w:p w14:paraId="0D041197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if not </w:t>
      </w:r>
      <w:proofErr w:type="spellStart"/>
      <w:r w:rsidRPr="00C02CA1">
        <w:rPr>
          <w:rFonts w:ascii="Times New Roman" w:hAnsi="Times New Roman" w:cs="Times New Roman"/>
          <w:lang w:val="en-IN"/>
        </w:rPr>
        <w:t>isinstance</w:t>
      </w:r>
      <w:proofErr w:type="spellEnd"/>
      <w:r w:rsidRPr="00C02CA1">
        <w:rPr>
          <w:rFonts w:ascii="Times New Roman" w:hAnsi="Times New Roman" w:cs="Times New Roman"/>
          <w:lang w:val="en-IN"/>
        </w:rPr>
        <w:t>(data['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>'], int) or data['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>'] &lt;= 0:</w:t>
      </w:r>
    </w:p>
    <w:p w14:paraId="7023836D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errors.append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("Warehouse ID must be a positive integer")</w:t>
      </w:r>
    </w:p>
    <w:p w14:paraId="1D75E7EF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4F4F6EB3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Initial quantity validation (optional field)</w:t>
      </w:r>
    </w:p>
    <w:p w14:paraId="3556AFAE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02CA1">
        <w:rPr>
          <w:rFonts w:ascii="Times New Roman" w:hAnsi="Times New Roman" w:cs="Times New Roman"/>
          <w:lang w:val="en-IN"/>
        </w:rPr>
        <w:t>initial_quantity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data.get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'</w:t>
      </w:r>
      <w:proofErr w:type="spellStart"/>
      <w:r w:rsidRPr="00C02CA1">
        <w:rPr>
          <w:rFonts w:ascii="Times New Roman" w:hAnsi="Times New Roman" w:cs="Times New Roman"/>
          <w:lang w:val="en-IN"/>
        </w:rPr>
        <w:t>initial_quantity</w:t>
      </w:r>
      <w:proofErr w:type="spellEnd"/>
      <w:r w:rsidRPr="00C02CA1">
        <w:rPr>
          <w:rFonts w:ascii="Times New Roman" w:hAnsi="Times New Roman" w:cs="Times New Roman"/>
          <w:lang w:val="en-IN"/>
        </w:rPr>
        <w:t>', 0)</w:t>
      </w:r>
    </w:p>
    <w:p w14:paraId="599E7A34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if not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isinstance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C02CA1">
        <w:rPr>
          <w:rFonts w:ascii="Times New Roman" w:hAnsi="Times New Roman" w:cs="Times New Roman"/>
          <w:lang w:val="en-IN"/>
        </w:rPr>
        <w:t>initial_quantity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, (int, float)) or </w:t>
      </w:r>
      <w:proofErr w:type="spellStart"/>
      <w:r w:rsidRPr="00C02CA1">
        <w:rPr>
          <w:rFonts w:ascii="Times New Roman" w:hAnsi="Times New Roman" w:cs="Times New Roman"/>
          <w:lang w:val="en-IN"/>
        </w:rPr>
        <w:t>initial_quantity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&lt; 0:</w:t>
      </w:r>
    </w:p>
    <w:p w14:paraId="2FC30E7C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errors.append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("Initial quantity must be a non-negative number")</w:t>
      </w:r>
    </w:p>
    <w:p w14:paraId="690F6C9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0FC6740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if errors:</w:t>
      </w:r>
    </w:p>
    <w:p w14:paraId="4B5E7587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{"errors": errors}), 400</w:t>
      </w:r>
    </w:p>
    <w:p w14:paraId="01CFAA57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16C68D78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Check if warehouse exists</w:t>
      </w:r>
    </w:p>
    <w:p w14:paraId="5A2E0179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warehouse = </w:t>
      </w:r>
      <w:proofErr w:type="spellStart"/>
      <w:r w:rsidRPr="00C02CA1">
        <w:rPr>
          <w:rFonts w:ascii="Times New Roman" w:hAnsi="Times New Roman" w:cs="Times New Roman"/>
          <w:lang w:val="en-IN"/>
        </w:rPr>
        <w:t>Warehouse.query.get</w:t>
      </w:r>
      <w:proofErr w:type="spellEnd"/>
      <w:r w:rsidRPr="00C02CA1">
        <w:rPr>
          <w:rFonts w:ascii="Times New Roman" w:hAnsi="Times New Roman" w:cs="Times New Roman"/>
          <w:lang w:val="en-IN"/>
        </w:rPr>
        <w:t>(data['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>'])</w:t>
      </w:r>
    </w:p>
    <w:p w14:paraId="31FB5760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if not warehouse:</w:t>
      </w:r>
    </w:p>
    <w:p w14:paraId="1253BE3E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{"error": "Warehouse not found"}), 404</w:t>
      </w:r>
    </w:p>
    <w:p w14:paraId="31B60520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2EEF63BC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lastRenderedPageBreak/>
        <w:t xml:space="preserve">        # Check SKU uniqueness</w:t>
      </w:r>
    </w:p>
    <w:p w14:paraId="30D1E53C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02CA1">
        <w:rPr>
          <w:rFonts w:ascii="Times New Roman" w:hAnsi="Times New Roman" w:cs="Times New Roman"/>
          <w:lang w:val="en-IN"/>
        </w:rPr>
        <w:t>existing_product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Product.query.filter</w:t>
      </w:r>
      <w:proofErr w:type="gramEnd"/>
      <w:r w:rsidRPr="00C02CA1">
        <w:rPr>
          <w:rFonts w:ascii="Times New Roman" w:hAnsi="Times New Roman" w:cs="Times New Roman"/>
          <w:lang w:val="en-IN"/>
        </w:rPr>
        <w:t>_by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>=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proofErr w:type="gramStart"/>
      <w:r w:rsidRPr="00C02CA1">
        <w:rPr>
          <w:rFonts w:ascii="Times New Roman" w:hAnsi="Times New Roman" w:cs="Times New Roman"/>
          <w:lang w:val="en-IN"/>
        </w:rPr>
        <w:t>).first</w:t>
      </w:r>
      <w:proofErr w:type="gramEnd"/>
      <w:r w:rsidRPr="00C02CA1">
        <w:rPr>
          <w:rFonts w:ascii="Times New Roman" w:hAnsi="Times New Roman" w:cs="Times New Roman"/>
          <w:lang w:val="en-IN"/>
        </w:rPr>
        <w:t>()</w:t>
      </w:r>
    </w:p>
    <w:p w14:paraId="7F5402A3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if </w:t>
      </w:r>
      <w:proofErr w:type="spellStart"/>
      <w:r w:rsidRPr="00C02CA1">
        <w:rPr>
          <w:rFonts w:ascii="Times New Roman" w:hAnsi="Times New Roman" w:cs="Times New Roman"/>
          <w:lang w:val="en-IN"/>
        </w:rPr>
        <w:t>existing_product</w:t>
      </w:r>
      <w:proofErr w:type="spellEnd"/>
      <w:r w:rsidRPr="00C02CA1">
        <w:rPr>
          <w:rFonts w:ascii="Times New Roman" w:hAnsi="Times New Roman" w:cs="Times New Roman"/>
          <w:lang w:val="en-IN"/>
        </w:rPr>
        <w:t>:</w:t>
      </w:r>
    </w:p>
    <w:p w14:paraId="54F6313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{"error": "SKU already exists"}), 409</w:t>
      </w:r>
    </w:p>
    <w:p w14:paraId="03CB94C1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34166E4E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Start database transaction</w:t>
      </w:r>
    </w:p>
    <w:p w14:paraId="5B927708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try:</w:t>
      </w:r>
    </w:p>
    <w:p w14:paraId="1CED5FCD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# Create new product</w:t>
      </w:r>
    </w:p>
    <w:p w14:paraId="5980F28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product = </w:t>
      </w:r>
      <w:proofErr w:type="gramStart"/>
      <w:r w:rsidRPr="00C02CA1">
        <w:rPr>
          <w:rFonts w:ascii="Times New Roman" w:hAnsi="Times New Roman" w:cs="Times New Roman"/>
          <w:lang w:val="en-IN"/>
        </w:rPr>
        <w:t>Product(</w:t>
      </w:r>
      <w:proofErr w:type="gramEnd"/>
    </w:p>
    <w:p w14:paraId="42E5ABBE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name=data['name'</w:t>
      </w:r>
      <w:proofErr w:type="gramStart"/>
      <w:r w:rsidRPr="00C02CA1">
        <w:rPr>
          <w:rFonts w:ascii="Times New Roman" w:hAnsi="Times New Roman" w:cs="Times New Roman"/>
          <w:lang w:val="en-IN"/>
        </w:rPr>
        <w:t>].strip</w:t>
      </w:r>
      <w:proofErr w:type="gramEnd"/>
      <w:r w:rsidRPr="00C02CA1">
        <w:rPr>
          <w:rFonts w:ascii="Times New Roman" w:hAnsi="Times New Roman" w:cs="Times New Roman"/>
          <w:lang w:val="en-IN"/>
        </w:rPr>
        <w:t>(),</w:t>
      </w:r>
    </w:p>
    <w:p w14:paraId="7FFA6B6A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>=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44F7C814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price=price,</w:t>
      </w:r>
    </w:p>
    <w:p w14:paraId="70C389C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>=data['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>']</w:t>
      </w:r>
    </w:p>
    <w:p w14:paraId="188A2B7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)</w:t>
      </w:r>
    </w:p>
    <w:p w14:paraId="07B2D58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db.session.add</w:t>
      </w:r>
      <w:proofErr w:type="spellEnd"/>
      <w:r w:rsidRPr="00C02CA1">
        <w:rPr>
          <w:rFonts w:ascii="Times New Roman" w:hAnsi="Times New Roman" w:cs="Times New Roman"/>
          <w:lang w:val="en-IN"/>
        </w:rPr>
        <w:t>(product)</w:t>
      </w:r>
    </w:p>
    <w:p w14:paraId="72B6F063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db.session</w:t>
      </w:r>
      <w:proofErr w:type="gramEnd"/>
      <w:r w:rsidRPr="00C02CA1">
        <w:rPr>
          <w:rFonts w:ascii="Times New Roman" w:hAnsi="Times New Roman" w:cs="Times New Roman"/>
          <w:lang w:val="en-IN"/>
        </w:rPr>
        <w:t>.</w:t>
      </w:r>
      <w:proofErr w:type="gramStart"/>
      <w:r w:rsidRPr="00C02CA1">
        <w:rPr>
          <w:rFonts w:ascii="Times New Roman" w:hAnsi="Times New Roman" w:cs="Times New Roman"/>
          <w:lang w:val="en-IN"/>
        </w:rPr>
        <w:t>flush</w:t>
      </w:r>
      <w:proofErr w:type="spellEnd"/>
      <w:r w:rsidRPr="00C02CA1">
        <w:rPr>
          <w:rFonts w:ascii="Times New Roman" w:hAnsi="Times New Roman" w:cs="Times New Roman"/>
          <w:lang w:val="en-IN"/>
        </w:rPr>
        <w:t>()  #</w:t>
      </w:r>
      <w:proofErr w:type="gramEnd"/>
      <w:r w:rsidRPr="00C02CA1">
        <w:rPr>
          <w:rFonts w:ascii="Times New Roman" w:hAnsi="Times New Roman" w:cs="Times New Roman"/>
          <w:lang w:val="en-IN"/>
        </w:rPr>
        <w:t xml:space="preserve"> Get product.id without committing</w:t>
      </w:r>
    </w:p>
    <w:p w14:paraId="6F30FD53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</w:p>
    <w:p w14:paraId="457340A1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# Create inventory record if initial quantity provided</w:t>
      </w:r>
    </w:p>
    <w:p w14:paraId="7183347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if </w:t>
      </w:r>
      <w:proofErr w:type="spellStart"/>
      <w:r w:rsidRPr="00C02CA1">
        <w:rPr>
          <w:rFonts w:ascii="Times New Roman" w:hAnsi="Times New Roman" w:cs="Times New Roman"/>
          <w:lang w:val="en-IN"/>
        </w:rPr>
        <w:t>initial_quantity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&gt; 0:</w:t>
      </w:r>
    </w:p>
    <w:p w14:paraId="51814446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inventory = </w:t>
      </w:r>
      <w:proofErr w:type="gramStart"/>
      <w:r w:rsidRPr="00C02CA1">
        <w:rPr>
          <w:rFonts w:ascii="Times New Roman" w:hAnsi="Times New Roman" w:cs="Times New Roman"/>
          <w:lang w:val="en-IN"/>
        </w:rPr>
        <w:t>Inventory(</w:t>
      </w:r>
      <w:proofErr w:type="gramEnd"/>
    </w:p>
    <w:p w14:paraId="6725195A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product_id</w:t>
      </w:r>
      <w:proofErr w:type="spellEnd"/>
      <w:r w:rsidRPr="00C02CA1">
        <w:rPr>
          <w:rFonts w:ascii="Times New Roman" w:hAnsi="Times New Roman" w:cs="Times New Roman"/>
          <w:lang w:val="en-IN"/>
        </w:rPr>
        <w:t>=product.id,</w:t>
      </w:r>
    </w:p>
    <w:p w14:paraId="154A8F6E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>=data['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>'],</w:t>
      </w:r>
    </w:p>
    <w:p w14:paraId="686D1A7E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    quantity=</w:t>
      </w:r>
      <w:proofErr w:type="spellStart"/>
      <w:r w:rsidRPr="00C02CA1">
        <w:rPr>
          <w:rFonts w:ascii="Times New Roman" w:hAnsi="Times New Roman" w:cs="Times New Roman"/>
          <w:lang w:val="en-IN"/>
        </w:rPr>
        <w:t>initial_quantity</w:t>
      </w:r>
      <w:proofErr w:type="spellEnd"/>
    </w:p>
    <w:p w14:paraId="3C9E4212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)</w:t>
      </w:r>
    </w:p>
    <w:p w14:paraId="1E596E67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db.session.add</w:t>
      </w:r>
      <w:proofErr w:type="spellEnd"/>
      <w:r w:rsidRPr="00C02CA1">
        <w:rPr>
          <w:rFonts w:ascii="Times New Roman" w:hAnsi="Times New Roman" w:cs="Times New Roman"/>
          <w:lang w:val="en-IN"/>
        </w:rPr>
        <w:t>(inventory)</w:t>
      </w:r>
    </w:p>
    <w:p w14:paraId="67ED324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</w:p>
    <w:p w14:paraId="11AF4F06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# Commit both operations together</w:t>
      </w:r>
    </w:p>
    <w:p w14:paraId="0D77629D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db.session</w:t>
      </w:r>
      <w:proofErr w:type="gramEnd"/>
      <w:r w:rsidRPr="00C02CA1">
        <w:rPr>
          <w:rFonts w:ascii="Times New Roman" w:hAnsi="Times New Roman" w:cs="Times New Roman"/>
          <w:lang w:val="en-IN"/>
        </w:rPr>
        <w:t>.</w:t>
      </w:r>
      <w:proofErr w:type="gramStart"/>
      <w:r w:rsidRPr="00C02CA1">
        <w:rPr>
          <w:rFonts w:ascii="Times New Roman" w:hAnsi="Times New Roman" w:cs="Times New Roman"/>
          <w:lang w:val="en-IN"/>
        </w:rPr>
        <w:t>commit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)</w:t>
      </w:r>
    </w:p>
    <w:p w14:paraId="380ED4D0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</w:p>
    <w:p w14:paraId="2C06F6BF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</w:t>
      </w:r>
    </w:p>
    <w:p w14:paraId="2234C64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"message": "Product created successfully",</w:t>
      </w:r>
    </w:p>
    <w:p w14:paraId="5DA7FAF8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"product": {</w:t>
      </w:r>
    </w:p>
    <w:p w14:paraId="1053E020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    "id": product.id,</w:t>
      </w:r>
    </w:p>
    <w:p w14:paraId="7CC9F1E8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    "name": product.name,</w:t>
      </w:r>
    </w:p>
    <w:p w14:paraId="6A5239A7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    "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>": product.sku,</w:t>
      </w:r>
    </w:p>
    <w:p w14:paraId="6F7ABCE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    "price": str(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product.price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)</w:t>
      </w:r>
    </w:p>
    <w:p w14:paraId="52AE69DF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}</w:t>
      </w:r>
    </w:p>
    <w:p w14:paraId="08207C70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}), 201</w:t>
      </w:r>
    </w:p>
    <w:p w14:paraId="615281CB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</w:p>
    <w:p w14:paraId="354A2FEC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except </w:t>
      </w:r>
      <w:proofErr w:type="spellStart"/>
      <w:r w:rsidRPr="00C02CA1">
        <w:rPr>
          <w:rFonts w:ascii="Times New Roman" w:hAnsi="Times New Roman" w:cs="Times New Roman"/>
          <w:lang w:val="en-IN"/>
        </w:rPr>
        <w:t>IntegrityError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as e:</w:t>
      </w:r>
    </w:p>
    <w:p w14:paraId="7A1D4F24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db.session</w:t>
      </w:r>
      <w:proofErr w:type="gramEnd"/>
      <w:r w:rsidRPr="00C02CA1">
        <w:rPr>
          <w:rFonts w:ascii="Times New Roman" w:hAnsi="Times New Roman" w:cs="Times New Roman"/>
          <w:lang w:val="en-IN"/>
        </w:rPr>
        <w:t>.</w:t>
      </w:r>
      <w:proofErr w:type="gramStart"/>
      <w:r w:rsidRPr="00C02CA1">
        <w:rPr>
          <w:rFonts w:ascii="Times New Roman" w:hAnsi="Times New Roman" w:cs="Times New Roman"/>
          <w:lang w:val="en-IN"/>
        </w:rPr>
        <w:t>rollback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)</w:t>
      </w:r>
    </w:p>
    <w:p w14:paraId="5172132F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{"error": "Database constraint violation"}), 409</w:t>
      </w:r>
    </w:p>
    <w:p w14:paraId="2056DCB3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except Exception as e:</w:t>
      </w:r>
    </w:p>
    <w:p w14:paraId="3F5D84B6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db.session</w:t>
      </w:r>
      <w:proofErr w:type="gramEnd"/>
      <w:r w:rsidRPr="00C02CA1">
        <w:rPr>
          <w:rFonts w:ascii="Times New Roman" w:hAnsi="Times New Roman" w:cs="Times New Roman"/>
          <w:lang w:val="en-IN"/>
        </w:rPr>
        <w:t>.</w:t>
      </w:r>
      <w:proofErr w:type="gramStart"/>
      <w:r w:rsidRPr="00C02CA1">
        <w:rPr>
          <w:rFonts w:ascii="Times New Roman" w:hAnsi="Times New Roman" w:cs="Times New Roman"/>
          <w:lang w:val="en-IN"/>
        </w:rPr>
        <w:t>rollback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)</w:t>
      </w:r>
    </w:p>
    <w:p w14:paraId="01B9111D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lastRenderedPageBreak/>
        <w:t xml:space="preserve">    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{"error": "Internal server error"}), 500</w:t>
      </w:r>
    </w:p>
    <w:p w14:paraId="33D23497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</w:p>
    <w:p w14:paraId="22386165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except Exception as e:</w:t>
      </w:r>
    </w:p>
    <w:p w14:paraId="67FD36AE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{"error": "Invalid request format"}), 400</w:t>
      </w:r>
    </w:p>
    <w:p w14:paraId="7827ACFD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</w:rPr>
      </w:pPr>
    </w:p>
    <w:p w14:paraId="7E51AD6F" w14:textId="77777777" w:rsidR="00C25590" w:rsidRPr="00C02CA1" w:rsidRDefault="00C25590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767D45F6" w14:textId="77777777" w:rsidR="00C02CA1" w:rsidRPr="00C02CA1" w:rsidRDefault="00C02CA1" w:rsidP="00C02CA1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3EF1E7D4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b/>
          <w:bCs/>
          <w:sz w:val="28"/>
          <w:szCs w:val="28"/>
        </w:rPr>
      </w:pPr>
      <w:r w:rsidRPr="00C02CA1">
        <w:rPr>
          <w:rFonts w:ascii="Times New Roman" w:hAnsi="Times New Roman" w:cs="Times New Roman"/>
          <w:b/>
          <w:bCs/>
          <w:sz w:val="28"/>
          <w:szCs w:val="28"/>
          <w:lang w:val="en-IN"/>
        </w:rPr>
        <w:t>Part 2: Database Design</w:t>
      </w:r>
    </w:p>
    <w:p w14:paraId="6157746C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b/>
          <w:bCs/>
        </w:rPr>
      </w:pPr>
      <w:r w:rsidRPr="00C02CA1">
        <w:rPr>
          <w:rFonts w:ascii="Times New Roman" w:hAnsi="Times New Roman" w:cs="Times New Roman"/>
          <w:b/>
          <w:bCs/>
        </w:rPr>
        <w:t>Schema Design (SQL DDL Style)</w:t>
      </w:r>
    </w:p>
    <w:p w14:paraId="731A4D37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53112C1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CREATE TABLE companies (</w:t>
      </w:r>
    </w:p>
    <w:p w14:paraId="54D56AF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id SERIAL PRIMARY KEY,</w:t>
      </w:r>
    </w:p>
    <w:p w14:paraId="1A753BD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name </w:t>
      </w:r>
      <w:proofErr w:type="gramStart"/>
      <w:r w:rsidRPr="00C02CA1">
        <w:rPr>
          <w:rFonts w:ascii="Times New Roman" w:hAnsi="Times New Roman" w:cs="Times New Roman"/>
          <w:lang w:val="en-IN"/>
        </w:rPr>
        <w:t>VARCHAR(</w:t>
      </w:r>
      <w:proofErr w:type="gramEnd"/>
      <w:r w:rsidRPr="00C02CA1">
        <w:rPr>
          <w:rFonts w:ascii="Times New Roman" w:hAnsi="Times New Roman" w:cs="Times New Roman"/>
          <w:lang w:val="en-IN"/>
        </w:rPr>
        <w:t>255) NOT NULL</w:t>
      </w:r>
    </w:p>
    <w:p w14:paraId="1E851367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);</w:t>
      </w:r>
    </w:p>
    <w:p w14:paraId="724612A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0546B8B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CREATE TABLE warehouses (</w:t>
      </w:r>
    </w:p>
    <w:p w14:paraId="0529C7F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id SERIAL PRIMARY KEY,</w:t>
      </w:r>
    </w:p>
    <w:p w14:paraId="2EE8DCA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company_id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INT REFERENCES companies(id),</w:t>
      </w:r>
    </w:p>
    <w:p w14:paraId="36665DB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name </w:t>
      </w:r>
      <w:proofErr w:type="gramStart"/>
      <w:r w:rsidRPr="00C02CA1">
        <w:rPr>
          <w:rFonts w:ascii="Times New Roman" w:hAnsi="Times New Roman" w:cs="Times New Roman"/>
          <w:lang w:val="en-IN"/>
        </w:rPr>
        <w:t>VARCHAR(</w:t>
      </w:r>
      <w:proofErr w:type="gramEnd"/>
      <w:r w:rsidRPr="00C02CA1">
        <w:rPr>
          <w:rFonts w:ascii="Times New Roman" w:hAnsi="Times New Roman" w:cs="Times New Roman"/>
          <w:lang w:val="en-IN"/>
        </w:rPr>
        <w:t>255) NOT NULL</w:t>
      </w:r>
    </w:p>
    <w:p w14:paraId="10262E4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);</w:t>
      </w:r>
    </w:p>
    <w:p w14:paraId="23C9B90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0CCCF31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CREATE TABLE suppliers (</w:t>
      </w:r>
    </w:p>
    <w:p w14:paraId="2D96FBF2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id SERIAL PRIMARY KEY,</w:t>
      </w:r>
    </w:p>
    <w:p w14:paraId="144C420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name </w:t>
      </w:r>
      <w:proofErr w:type="gramStart"/>
      <w:r w:rsidRPr="00C02CA1">
        <w:rPr>
          <w:rFonts w:ascii="Times New Roman" w:hAnsi="Times New Roman" w:cs="Times New Roman"/>
          <w:lang w:val="en-IN"/>
        </w:rPr>
        <w:t>VARCHAR(</w:t>
      </w:r>
      <w:proofErr w:type="gramEnd"/>
      <w:r w:rsidRPr="00C02CA1">
        <w:rPr>
          <w:rFonts w:ascii="Times New Roman" w:hAnsi="Times New Roman" w:cs="Times New Roman"/>
          <w:lang w:val="en-IN"/>
        </w:rPr>
        <w:t>255),</w:t>
      </w:r>
    </w:p>
    <w:p w14:paraId="4C8E4C47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contact_email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C02CA1">
        <w:rPr>
          <w:rFonts w:ascii="Times New Roman" w:hAnsi="Times New Roman" w:cs="Times New Roman"/>
          <w:lang w:val="en-IN"/>
        </w:rPr>
        <w:t>VARCHAR(</w:t>
      </w:r>
      <w:proofErr w:type="gramEnd"/>
      <w:r w:rsidRPr="00C02CA1">
        <w:rPr>
          <w:rFonts w:ascii="Times New Roman" w:hAnsi="Times New Roman" w:cs="Times New Roman"/>
          <w:lang w:val="en-IN"/>
        </w:rPr>
        <w:t>255)</w:t>
      </w:r>
    </w:p>
    <w:p w14:paraId="0A11270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);</w:t>
      </w:r>
    </w:p>
    <w:p w14:paraId="4F13B66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4248517F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CREATE TABLE products (</w:t>
      </w:r>
    </w:p>
    <w:p w14:paraId="6B6B600F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id SERIAL PRIMARY KEY,</w:t>
      </w:r>
    </w:p>
    <w:p w14:paraId="11510102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name </w:t>
      </w:r>
      <w:proofErr w:type="gramStart"/>
      <w:r w:rsidRPr="00C02CA1">
        <w:rPr>
          <w:rFonts w:ascii="Times New Roman" w:hAnsi="Times New Roman" w:cs="Times New Roman"/>
          <w:lang w:val="en-IN"/>
        </w:rPr>
        <w:t>VARCHAR(</w:t>
      </w:r>
      <w:proofErr w:type="gramEnd"/>
      <w:r w:rsidRPr="00C02CA1">
        <w:rPr>
          <w:rFonts w:ascii="Times New Roman" w:hAnsi="Times New Roman" w:cs="Times New Roman"/>
          <w:lang w:val="en-IN"/>
        </w:rPr>
        <w:t>255),</w:t>
      </w:r>
    </w:p>
    <w:p w14:paraId="6BA07062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C02CA1">
        <w:rPr>
          <w:rFonts w:ascii="Times New Roman" w:hAnsi="Times New Roman" w:cs="Times New Roman"/>
          <w:lang w:val="en-IN"/>
        </w:rPr>
        <w:t>VARCHAR(</w:t>
      </w:r>
      <w:proofErr w:type="gramEnd"/>
      <w:r w:rsidRPr="00C02CA1">
        <w:rPr>
          <w:rFonts w:ascii="Times New Roman" w:hAnsi="Times New Roman" w:cs="Times New Roman"/>
          <w:lang w:val="en-IN"/>
        </w:rPr>
        <w:t>50) UNIQUE,</w:t>
      </w:r>
    </w:p>
    <w:p w14:paraId="0504447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price </w:t>
      </w:r>
      <w:proofErr w:type="gramStart"/>
      <w:r w:rsidRPr="00C02CA1">
        <w:rPr>
          <w:rFonts w:ascii="Times New Roman" w:hAnsi="Times New Roman" w:cs="Times New Roman"/>
          <w:lang w:val="en-IN"/>
        </w:rPr>
        <w:t>DECIMAL(</w:t>
      </w:r>
      <w:proofErr w:type="gramEnd"/>
      <w:r w:rsidRPr="00C02CA1">
        <w:rPr>
          <w:rFonts w:ascii="Times New Roman" w:hAnsi="Times New Roman" w:cs="Times New Roman"/>
          <w:lang w:val="en-IN"/>
        </w:rPr>
        <w:t>10, 2),</w:t>
      </w:r>
    </w:p>
    <w:p w14:paraId="0FC302D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supplier_id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INT REFERENCES suppliers(id),</w:t>
      </w:r>
    </w:p>
    <w:p w14:paraId="4751A144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is_bundle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BOOLEAN DEFAULT FALSE</w:t>
      </w:r>
    </w:p>
    <w:p w14:paraId="21A4846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);</w:t>
      </w:r>
    </w:p>
    <w:p w14:paraId="3F77F69A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783C389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CREATE TABLE </w:t>
      </w:r>
      <w:proofErr w:type="spellStart"/>
      <w:r w:rsidRPr="00C02CA1">
        <w:rPr>
          <w:rFonts w:ascii="Times New Roman" w:hAnsi="Times New Roman" w:cs="Times New Roman"/>
          <w:lang w:val="en-IN"/>
        </w:rPr>
        <w:t>product_warehouse_inventory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(</w:t>
      </w:r>
    </w:p>
    <w:p w14:paraId="395450C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id SERIAL PRIMARY KEY,</w:t>
      </w:r>
    </w:p>
    <w:p w14:paraId="72AC8ED4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INT REFERENCES products(id),</w:t>
      </w:r>
    </w:p>
    <w:p w14:paraId="60F04A5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INT REFERENCES warehouses(id),</w:t>
      </w:r>
    </w:p>
    <w:p w14:paraId="7D618243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quantity INT NOT NULL,</w:t>
      </w:r>
    </w:p>
    <w:p w14:paraId="20CF323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last_updated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TIMESTAMP DEFAULT CURRENT_TIMESTAMP</w:t>
      </w:r>
    </w:p>
    <w:p w14:paraId="47C51A01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);</w:t>
      </w:r>
    </w:p>
    <w:p w14:paraId="6F83658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1EDB3C6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CREATE TABLE </w:t>
      </w:r>
      <w:proofErr w:type="spellStart"/>
      <w:r w:rsidRPr="00C02CA1">
        <w:rPr>
          <w:rFonts w:ascii="Times New Roman" w:hAnsi="Times New Roman" w:cs="Times New Roman"/>
          <w:lang w:val="en-IN"/>
        </w:rPr>
        <w:t>inventory_changes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(</w:t>
      </w:r>
    </w:p>
    <w:p w14:paraId="5BA9B441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id SERIAL PRIMARY KEY,</w:t>
      </w:r>
    </w:p>
    <w:p w14:paraId="1875043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INT REFERENCES products(id),</w:t>
      </w:r>
    </w:p>
    <w:p w14:paraId="5C2FB3AE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INT REFERENCES warehouses(id),</w:t>
      </w:r>
    </w:p>
    <w:p w14:paraId="2D0D042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change_type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C02CA1">
        <w:rPr>
          <w:rFonts w:ascii="Times New Roman" w:hAnsi="Times New Roman" w:cs="Times New Roman"/>
          <w:lang w:val="en-IN"/>
        </w:rPr>
        <w:t>VARCHAR(</w:t>
      </w:r>
      <w:proofErr w:type="gramEnd"/>
      <w:r w:rsidRPr="00C02CA1">
        <w:rPr>
          <w:rFonts w:ascii="Times New Roman" w:hAnsi="Times New Roman" w:cs="Times New Roman"/>
          <w:lang w:val="en-IN"/>
        </w:rPr>
        <w:t>50), -- e.g. 'sale', 'restock'</w:t>
      </w:r>
    </w:p>
    <w:p w14:paraId="67656C9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quantity_change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INT,</w:t>
      </w:r>
    </w:p>
    <w:p w14:paraId="3903B293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changed_at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TIMESTAMP DEFAULT CURRENT_TIMESTAMP</w:t>
      </w:r>
    </w:p>
    <w:p w14:paraId="5DE68373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);</w:t>
      </w:r>
    </w:p>
    <w:p w14:paraId="6F4DA8A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114BA1E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-- For bundled products</w:t>
      </w:r>
    </w:p>
    <w:p w14:paraId="1D8FCEC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CREATE TABLE </w:t>
      </w:r>
      <w:proofErr w:type="spellStart"/>
      <w:r w:rsidRPr="00C02CA1">
        <w:rPr>
          <w:rFonts w:ascii="Times New Roman" w:hAnsi="Times New Roman" w:cs="Times New Roman"/>
          <w:lang w:val="en-IN"/>
        </w:rPr>
        <w:t>product_bundles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(</w:t>
      </w:r>
    </w:p>
    <w:p w14:paraId="30FD4FD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bundle_id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INT REFERENCES products(id),</w:t>
      </w:r>
    </w:p>
    <w:p w14:paraId="00EBA107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C02CA1">
        <w:rPr>
          <w:rFonts w:ascii="Times New Roman" w:hAnsi="Times New Roman" w:cs="Times New Roman"/>
          <w:lang w:val="en-IN"/>
        </w:rPr>
        <w:t>component_id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INT REFERENCES products(id),</w:t>
      </w:r>
    </w:p>
    <w:p w14:paraId="6A8D417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quantity INT,</w:t>
      </w:r>
    </w:p>
    <w:p w14:paraId="481452D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PRIMARY KEY (</w:t>
      </w:r>
      <w:proofErr w:type="spellStart"/>
      <w:r w:rsidRPr="00C02CA1">
        <w:rPr>
          <w:rFonts w:ascii="Times New Roman" w:hAnsi="Times New Roman" w:cs="Times New Roman"/>
          <w:lang w:val="en-IN"/>
        </w:rPr>
        <w:t>bundle_id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C02CA1">
        <w:rPr>
          <w:rFonts w:ascii="Times New Roman" w:hAnsi="Times New Roman" w:cs="Times New Roman"/>
          <w:lang w:val="en-IN"/>
        </w:rPr>
        <w:t>component_id</w:t>
      </w:r>
      <w:proofErr w:type="spellEnd"/>
      <w:r w:rsidRPr="00C02CA1">
        <w:rPr>
          <w:rFonts w:ascii="Times New Roman" w:hAnsi="Times New Roman" w:cs="Times New Roman"/>
          <w:lang w:val="en-IN"/>
        </w:rPr>
        <w:t>)</w:t>
      </w:r>
    </w:p>
    <w:p w14:paraId="4EBB99D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);</w:t>
      </w:r>
    </w:p>
    <w:p w14:paraId="0E089CE1" w14:textId="77777777" w:rsidR="00C02CA1" w:rsidRPr="00C02CA1" w:rsidRDefault="00C02CA1" w:rsidP="00C02CA1">
      <w:pPr>
        <w:ind w:left="-540"/>
        <w:rPr>
          <w:rFonts w:ascii="Times New Roman" w:hAnsi="Times New Roman" w:cs="Times New Roman"/>
        </w:rPr>
      </w:pPr>
    </w:p>
    <w:p w14:paraId="7B770ED2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b/>
          <w:bCs/>
        </w:rPr>
      </w:pPr>
      <w:r w:rsidRPr="00C02CA1">
        <w:rPr>
          <w:rFonts w:ascii="Times New Roman" w:hAnsi="Times New Roman" w:cs="Times New Roman"/>
          <w:b/>
          <w:bCs/>
        </w:rPr>
        <w:t xml:space="preserve"> Questions to Ask Product Team</w:t>
      </w:r>
    </w:p>
    <w:p w14:paraId="21807924" w14:textId="77777777" w:rsidR="00C02CA1" w:rsidRPr="00C02CA1" w:rsidRDefault="00C02CA1" w:rsidP="00C02CA1">
      <w:pPr>
        <w:numPr>
          <w:ilvl w:val="0"/>
          <w:numId w:val="24"/>
        </w:numPr>
        <w:tabs>
          <w:tab w:val="clear" w:pos="720"/>
          <w:tab w:val="num" w:pos="1890"/>
        </w:tabs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What defines "recent" sales activity (last 7 days? 30 days?)?</w:t>
      </w:r>
    </w:p>
    <w:p w14:paraId="58B40E74" w14:textId="77777777" w:rsidR="00C02CA1" w:rsidRPr="00C02CA1" w:rsidRDefault="00C02CA1" w:rsidP="00C02CA1">
      <w:pPr>
        <w:numPr>
          <w:ilvl w:val="0"/>
          <w:numId w:val="24"/>
        </w:numPr>
        <w:tabs>
          <w:tab w:val="clear" w:pos="720"/>
          <w:tab w:val="num" w:pos="1890"/>
        </w:tabs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Do bundled products affect inventory of components?</w:t>
      </w:r>
    </w:p>
    <w:p w14:paraId="0E9B50B6" w14:textId="77777777" w:rsidR="00C02CA1" w:rsidRPr="00C02CA1" w:rsidRDefault="00C02CA1" w:rsidP="00C02CA1">
      <w:pPr>
        <w:numPr>
          <w:ilvl w:val="0"/>
          <w:numId w:val="24"/>
        </w:numPr>
        <w:tabs>
          <w:tab w:val="clear" w:pos="720"/>
          <w:tab w:val="num" w:pos="1890"/>
        </w:tabs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Are there different thresholds for different warehouse locations?</w:t>
      </w:r>
    </w:p>
    <w:p w14:paraId="7773FE0D" w14:textId="77777777" w:rsidR="00C02CA1" w:rsidRPr="00C02CA1" w:rsidRDefault="00C02CA1" w:rsidP="00C02CA1">
      <w:pPr>
        <w:numPr>
          <w:ilvl w:val="0"/>
          <w:numId w:val="24"/>
        </w:numPr>
        <w:tabs>
          <w:tab w:val="clear" w:pos="720"/>
          <w:tab w:val="num" w:pos="1890"/>
        </w:tabs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Should inventory changes be reversible (e.g. returns)?</w:t>
      </w:r>
    </w:p>
    <w:p w14:paraId="37E631CF" w14:textId="77777777" w:rsidR="00C02CA1" w:rsidRPr="00C02CA1" w:rsidRDefault="00C02CA1" w:rsidP="00C02CA1">
      <w:pPr>
        <w:numPr>
          <w:ilvl w:val="0"/>
          <w:numId w:val="24"/>
        </w:numPr>
        <w:tabs>
          <w:tab w:val="clear" w:pos="720"/>
          <w:tab w:val="num" w:pos="1890"/>
        </w:tabs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Should warehouse transfers be tracked?</w:t>
      </w:r>
    </w:p>
    <w:p w14:paraId="15119A0F" w14:textId="77777777" w:rsidR="00C02CA1" w:rsidRPr="00C02CA1" w:rsidRDefault="00C02CA1" w:rsidP="00C02CA1">
      <w:pPr>
        <w:ind w:left="-540"/>
        <w:rPr>
          <w:rFonts w:ascii="Times New Roman" w:hAnsi="Times New Roman" w:cs="Times New Roman"/>
        </w:rPr>
      </w:pPr>
    </w:p>
    <w:p w14:paraId="5F4FEC57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b/>
          <w:bCs/>
        </w:rPr>
      </w:pPr>
      <w:r w:rsidRPr="00C02CA1">
        <w:rPr>
          <w:rFonts w:ascii="Times New Roman" w:hAnsi="Times New Roman" w:cs="Times New Roman"/>
          <w:b/>
          <w:bCs/>
        </w:rPr>
        <w:t>Design Choices</w:t>
      </w:r>
    </w:p>
    <w:p w14:paraId="182ABCF8" w14:textId="77777777" w:rsidR="00C02CA1" w:rsidRPr="00C02CA1" w:rsidRDefault="00C02CA1" w:rsidP="00C02CA1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Used </w:t>
      </w:r>
      <w:proofErr w:type="spellStart"/>
      <w:r w:rsidRPr="00C02CA1">
        <w:rPr>
          <w:rFonts w:ascii="Times New Roman" w:hAnsi="Times New Roman" w:cs="Times New Roman"/>
          <w:lang w:val="en-IN"/>
        </w:rPr>
        <w:t>product_warehouse_inventory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to support multiple warehouses.</w:t>
      </w:r>
    </w:p>
    <w:p w14:paraId="3AA03722" w14:textId="77777777" w:rsidR="00C02CA1" w:rsidRPr="00C02CA1" w:rsidRDefault="00C02CA1" w:rsidP="00C02CA1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Indexed 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C02CA1">
        <w:rPr>
          <w:rFonts w:ascii="Times New Roman" w:hAnsi="Times New Roman" w:cs="Times New Roman"/>
          <w:lang w:val="en-IN"/>
        </w:rPr>
        <w:t>product_id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for fast lookups.</w:t>
      </w:r>
    </w:p>
    <w:p w14:paraId="2F6FE04E" w14:textId="77777777" w:rsidR="00C02CA1" w:rsidRPr="00C02CA1" w:rsidRDefault="00C02CA1" w:rsidP="00C02CA1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proofErr w:type="spellStart"/>
      <w:r w:rsidRPr="00C02CA1">
        <w:rPr>
          <w:rFonts w:ascii="Times New Roman" w:hAnsi="Times New Roman" w:cs="Times New Roman"/>
          <w:lang w:val="en-IN"/>
        </w:rPr>
        <w:t>inventory_changes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logs help calculate sales trends and audit.</w:t>
      </w:r>
    </w:p>
    <w:p w14:paraId="71FCD8B7" w14:textId="77777777" w:rsidR="00C02CA1" w:rsidRPr="00C02CA1" w:rsidRDefault="00C02CA1" w:rsidP="00C02CA1">
      <w:pPr>
        <w:numPr>
          <w:ilvl w:val="0"/>
          <w:numId w:val="25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Separate </w:t>
      </w:r>
      <w:proofErr w:type="spellStart"/>
      <w:r w:rsidRPr="00C02CA1">
        <w:rPr>
          <w:rFonts w:ascii="Times New Roman" w:hAnsi="Times New Roman" w:cs="Times New Roman"/>
          <w:lang w:val="en-IN"/>
        </w:rPr>
        <w:t>product_bundles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table models </w:t>
      </w:r>
      <w:proofErr w:type="gramStart"/>
      <w:r w:rsidRPr="00C02CA1">
        <w:rPr>
          <w:rFonts w:ascii="Times New Roman" w:hAnsi="Times New Roman" w:cs="Times New Roman"/>
          <w:lang w:val="en-IN"/>
        </w:rPr>
        <w:t>bundles</w:t>
      </w:r>
      <w:proofErr w:type="gramEnd"/>
      <w:r w:rsidRPr="00C02CA1">
        <w:rPr>
          <w:rFonts w:ascii="Times New Roman" w:hAnsi="Times New Roman" w:cs="Times New Roman"/>
          <w:lang w:val="en-IN"/>
        </w:rPr>
        <w:t xml:space="preserve"> without duplication.</w:t>
      </w:r>
    </w:p>
    <w:p w14:paraId="0C12D028" w14:textId="77777777" w:rsidR="00C02CA1" w:rsidRPr="00C02CA1" w:rsidRDefault="00C02CA1" w:rsidP="00C02CA1">
      <w:pPr>
        <w:ind w:left="-540"/>
        <w:rPr>
          <w:rFonts w:ascii="Times New Roman" w:hAnsi="Times New Roman" w:cs="Times New Roman"/>
        </w:rPr>
      </w:pPr>
    </w:p>
    <w:p w14:paraId="48C842C2" w14:textId="77777777" w:rsidR="00C02CA1" w:rsidRPr="00C02CA1" w:rsidRDefault="00C02CA1" w:rsidP="00C02CA1">
      <w:pPr>
        <w:ind w:left="-540"/>
        <w:rPr>
          <w:rFonts w:ascii="Times New Roman" w:hAnsi="Times New Roman" w:cs="Times New Roman"/>
        </w:rPr>
      </w:pPr>
    </w:p>
    <w:p w14:paraId="45B5D71B" w14:textId="77777777" w:rsidR="00C02CA1" w:rsidRPr="00C02CA1" w:rsidRDefault="00C02CA1" w:rsidP="00C02CA1">
      <w:pPr>
        <w:ind w:left="-540"/>
        <w:rPr>
          <w:rFonts w:ascii="Times New Roman" w:hAnsi="Times New Roman" w:cs="Times New Roman"/>
        </w:rPr>
      </w:pPr>
    </w:p>
    <w:p w14:paraId="46B7E3D9" w14:textId="77777777" w:rsidR="00C25590" w:rsidRPr="00C02CA1" w:rsidRDefault="00C25590" w:rsidP="00C25590">
      <w:pPr>
        <w:rPr>
          <w:rFonts w:ascii="Times New Roman" w:hAnsi="Times New Roman" w:cs="Times New Roman"/>
        </w:rPr>
      </w:pPr>
    </w:p>
    <w:p w14:paraId="1DF13329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b/>
          <w:bCs/>
          <w:sz w:val="28"/>
          <w:szCs w:val="28"/>
        </w:rPr>
      </w:pPr>
      <w:r w:rsidRPr="00C02CA1">
        <w:rPr>
          <w:rFonts w:ascii="Times New Roman" w:hAnsi="Times New Roman" w:cs="Times New Roman"/>
          <w:b/>
          <w:bCs/>
          <w:sz w:val="28"/>
          <w:szCs w:val="28"/>
        </w:rPr>
        <w:t>Part 3: API Implementation</w:t>
      </w:r>
    </w:p>
    <w:p w14:paraId="494480F0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b/>
          <w:bCs/>
        </w:rPr>
      </w:pPr>
      <w:r w:rsidRPr="00C02CA1">
        <w:rPr>
          <w:rFonts w:ascii="Times New Roman" w:hAnsi="Times New Roman" w:cs="Times New Roman"/>
          <w:b/>
          <w:bCs/>
        </w:rPr>
        <w:t>Endpoint</w:t>
      </w:r>
    </w:p>
    <w:p w14:paraId="6413573E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GET /</w:t>
      </w:r>
      <w:proofErr w:type="spellStart"/>
      <w:r w:rsidRPr="00C02CA1">
        <w:rPr>
          <w:rFonts w:ascii="Times New Roman" w:hAnsi="Times New Roman" w:cs="Times New Roman"/>
          <w:lang w:val="en-IN"/>
        </w:rPr>
        <w:t>api</w:t>
      </w:r>
      <w:proofErr w:type="spellEnd"/>
      <w:r w:rsidRPr="00C02CA1">
        <w:rPr>
          <w:rFonts w:ascii="Times New Roman" w:hAnsi="Times New Roman" w:cs="Times New Roman"/>
          <w:lang w:val="en-IN"/>
        </w:rPr>
        <w:t>/companies/{</w:t>
      </w:r>
      <w:proofErr w:type="spellStart"/>
      <w:r w:rsidRPr="00C02CA1">
        <w:rPr>
          <w:rFonts w:ascii="Times New Roman" w:hAnsi="Times New Roman" w:cs="Times New Roman"/>
          <w:lang w:val="en-IN"/>
        </w:rPr>
        <w:t>company_id</w:t>
      </w:r>
      <w:proofErr w:type="spellEnd"/>
      <w:r w:rsidRPr="00C02CA1">
        <w:rPr>
          <w:rFonts w:ascii="Times New Roman" w:hAnsi="Times New Roman" w:cs="Times New Roman"/>
          <w:lang w:val="en-IN"/>
        </w:rPr>
        <w:t>}/alerts/low-stock</w:t>
      </w:r>
    </w:p>
    <w:p w14:paraId="5506E07B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lang w:val="en-IN"/>
        </w:rPr>
      </w:pPr>
    </w:p>
    <w:p w14:paraId="03DEAB4D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b/>
          <w:bCs/>
        </w:rPr>
      </w:pPr>
      <w:r w:rsidRPr="00C02CA1">
        <w:rPr>
          <w:rFonts w:ascii="Times New Roman" w:hAnsi="Times New Roman" w:cs="Times New Roman"/>
          <w:b/>
          <w:bCs/>
        </w:rPr>
        <w:t>Implementation in Flask</w:t>
      </w:r>
    </w:p>
    <w:p w14:paraId="105E4992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lang w:val="en-IN"/>
        </w:rPr>
      </w:pPr>
    </w:p>
    <w:p w14:paraId="0C391A0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from flask import </w:t>
      </w:r>
      <w:proofErr w:type="spell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</w:p>
    <w:p w14:paraId="05A8CDB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from </w:t>
      </w:r>
      <w:proofErr w:type="spellStart"/>
      <w:r w:rsidRPr="00C02CA1">
        <w:rPr>
          <w:rFonts w:ascii="Times New Roman" w:hAnsi="Times New Roman" w:cs="Times New Roman"/>
          <w:lang w:val="en-IN"/>
        </w:rPr>
        <w:t>sqlalchemy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import and_, </w:t>
      </w:r>
      <w:proofErr w:type="spellStart"/>
      <w:r w:rsidRPr="00C02CA1">
        <w:rPr>
          <w:rFonts w:ascii="Times New Roman" w:hAnsi="Times New Roman" w:cs="Times New Roman"/>
          <w:lang w:val="en-IN"/>
        </w:rPr>
        <w:t>func</w:t>
      </w:r>
      <w:proofErr w:type="spellEnd"/>
    </w:p>
    <w:p w14:paraId="37E8EEC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from datetime import datetime, </w:t>
      </w:r>
      <w:proofErr w:type="spellStart"/>
      <w:r w:rsidRPr="00C02CA1">
        <w:rPr>
          <w:rFonts w:ascii="Times New Roman" w:hAnsi="Times New Roman" w:cs="Times New Roman"/>
          <w:lang w:val="en-IN"/>
        </w:rPr>
        <w:t>timedelta</w:t>
      </w:r>
      <w:proofErr w:type="spellEnd"/>
    </w:p>
    <w:p w14:paraId="7E1C0C9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from decimal import Decimal</w:t>
      </w:r>
    </w:p>
    <w:p w14:paraId="151C230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</w:p>
    <w:p w14:paraId="737958B3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>@</w:t>
      </w:r>
      <w:proofErr w:type="gramStart"/>
      <w:r w:rsidRPr="00C02CA1">
        <w:rPr>
          <w:rFonts w:ascii="Times New Roman" w:hAnsi="Times New Roman" w:cs="Times New Roman"/>
          <w:lang w:val="en-IN"/>
        </w:rPr>
        <w:t>app.route</w:t>
      </w:r>
      <w:proofErr w:type="gramEnd"/>
      <w:r w:rsidRPr="00C02CA1">
        <w:rPr>
          <w:rFonts w:ascii="Times New Roman" w:hAnsi="Times New Roman" w:cs="Times New Roman"/>
          <w:lang w:val="en-IN"/>
        </w:rPr>
        <w:t>('/api/companies/&lt;</w:t>
      </w:r>
      <w:proofErr w:type="gramStart"/>
      <w:r w:rsidRPr="00C02CA1">
        <w:rPr>
          <w:rFonts w:ascii="Times New Roman" w:hAnsi="Times New Roman" w:cs="Times New Roman"/>
          <w:lang w:val="en-IN"/>
        </w:rPr>
        <w:t>int:company</w:t>
      </w:r>
      <w:proofErr w:type="gramEnd"/>
      <w:r w:rsidRPr="00C02CA1">
        <w:rPr>
          <w:rFonts w:ascii="Times New Roman" w:hAnsi="Times New Roman" w:cs="Times New Roman"/>
          <w:lang w:val="en-IN"/>
        </w:rPr>
        <w:t>_id&gt;/alerts/low-stock', methods=['GET'])</w:t>
      </w:r>
    </w:p>
    <w:p w14:paraId="114CC6F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C02CA1">
        <w:rPr>
          <w:rFonts w:ascii="Times New Roman" w:hAnsi="Times New Roman" w:cs="Times New Roman"/>
          <w:lang w:val="en-IN"/>
        </w:rPr>
        <w:t>get_low_stock_alerts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spellStart"/>
      <w:r w:rsidRPr="00C02CA1">
        <w:rPr>
          <w:rFonts w:ascii="Times New Roman" w:hAnsi="Times New Roman" w:cs="Times New Roman"/>
          <w:lang w:val="en-IN"/>
        </w:rPr>
        <w:t>company_id</w:t>
      </w:r>
      <w:proofErr w:type="spellEnd"/>
      <w:r w:rsidRPr="00C02CA1">
        <w:rPr>
          <w:rFonts w:ascii="Times New Roman" w:hAnsi="Times New Roman" w:cs="Times New Roman"/>
          <w:lang w:val="en-IN"/>
        </w:rPr>
        <w:t>):</w:t>
      </w:r>
    </w:p>
    <w:p w14:paraId="49798FA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"""</w:t>
      </w:r>
    </w:p>
    <w:p w14:paraId="5787D92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Get low stock alerts for a company across all warehouses.</w:t>
      </w:r>
    </w:p>
    <w:p w14:paraId="11A343F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Only includes products with recent sales activity.</w:t>
      </w:r>
    </w:p>
    <w:p w14:paraId="3F73A33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"""</w:t>
      </w:r>
    </w:p>
    <w:p w14:paraId="524A37B2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try:</w:t>
      </w:r>
    </w:p>
    <w:p w14:paraId="04478E0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Verify company exists</w:t>
      </w:r>
    </w:p>
    <w:p w14:paraId="48200DF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company = </w:t>
      </w:r>
      <w:proofErr w:type="spellStart"/>
      <w:r w:rsidRPr="00C02CA1">
        <w:rPr>
          <w:rFonts w:ascii="Times New Roman" w:hAnsi="Times New Roman" w:cs="Times New Roman"/>
          <w:lang w:val="en-IN"/>
        </w:rPr>
        <w:t>Company.query.get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spellStart"/>
      <w:r w:rsidRPr="00C02CA1">
        <w:rPr>
          <w:rFonts w:ascii="Times New Roman" w:hAnsi="Times New Roman" w:cs="Times New Roman"/>
          <w:lang w:val="en-IN"/>
        </w:rPr>
        <w:t>company_id</w:t>
      </w:r>
      <w:proofErr w:type="spellEnd"/>
      <w:r w:rsidRPr="00C02CA1">
        <w:rPr>
          <w:rFonts w:ascii="Times New Roman" w:hAnsi="Times New Roman" w:cs="Times New Roman"/>
          <w:lang w:val="en-IN"/>
        </w:rPr>
        <w:t>)</w:t>
      </w:r>
    </w:p>
    <w:p w14:paraId="10C38BE7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if not company:</w:t>
      </w:r>
    </w:p>
    <w:p w14:paraId="38DADCF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{"error": "Company not found"}), 404</w:t>
      </w:r>
    </w:p>
    <w:p w14:paraId="3F5C6EA3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580D3ACE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Date range for "recent" sales activity (last 30 days)</w:t>
      </w:r>
    </w:p>
    <w:p w14:paraId="0E95D7A4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02CA1">
        <w:rPr>
          <w:rFonts w:ascii="Times New Roman" w:hAnsi="Times New Roman" w:cs="Times New Roman"/>
          <w:lang w:val="en-IN"/>
        </w:rPr>
        <w:t>thirty_days_ago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datetime.utcnow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 xml:space="preserve">() - </w:t>
      </w:r>
      <w:proofErr w:type="spellStart"/>
      <w:r w:rsidRPr="00C02CA1">
        <w:rPr>
          <w:rFonts w:ascii="Times New Roman" w:hAnsi="Times New Roman" w:cs="Times New Roman"/>
          <w:lang w:val="en-IN"/>
        </w:rPr>
        <w:t>timedelta</w:t>
      </w:r>
      <w:proofErr w:type="spellEnd"/>
      <w:r w:rsidRPr="00C02CA1">
        <w:rPr>
          <w:rFonts w:ascii="Times New Roman" w:hAnsi="Times New Roman" w:cs="Times New Roman"/>
          <w:lang w:val="en-IN"/>
        </w:rPr>
        <w:t>(days=30)</w:t>
      </w:r>
    </w:p>
    <w:p w14:paraId="257E6A2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7DBAF6CA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Query for products with low stock and recent sales</w:t>
      </w:r>
    </w:p>
    <w:p w14:paraId="089A8C1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C02CA1">
        <w:rPr>
          <w:rFonts w:ascii="Times New Roman" w:hAnsi="Times New Roman" w:cs="Times New Roman"/>
          <w:lang w:val="en-IN"/>
        </w:rPr>
        <w:t>alerts_query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db.session</w:t>
      </w:r>
      <w:proofErr w:type="gramEnd"/>
      <w:r w:rsidRPr="00C02CA1">
        <w:rPr>
          <w:rFonts w:ascii="Times New Roman" w:hAnsi="Times New Roman" w:cs="Times New Roman"/>
          <w:lang w:val="en-IN"/>
        </w:rPr>
        <w:t>.</w:t>
      </w:r>
      <w:proofErr w:type="gramStart"/>
      <w:r w:rsidRPr="00C02CA1">
        <w:rPr>
          <w:rFonts w:ascii="Times New Roman" w:hAnsi="Times New Roman" w:cs="Times New Roman"/>
          <w:lang w:val="en-IN"/>
        </w:rPr>
        <w:t>query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</w:p>
    <w:p w14:paraId="2BFBEBD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Product.id.label</w:t>
      </w:r>
      <w:proofErr w:type="spellEnd"/>
      <w:r w:rsidRPr="00C02CA1">
        <w:rPr>
          <w:rFonts w:ascii="Times New Roman" w:hAnsi="Times New Roman" w:cs="Times New Roman"/>
          <w:lang w:val="en-IN"/>
        </w:rPr>
        <w:t>('</w:t>
      </w:r>
      <w:proofErr w:type="spellStart"/>
      <w:r w:rsidRPr="00C02CA1">
        <w:rPr>
          <w:rFonts w:ascii="Times New Roman" w:hAnsi="Times New Roman" w:cs="Times New Roman"/>
          <w:lang w:val="en-IN"/>
        </w:rPr>
        <w:t>product_id</w:t>
      </w:r>
      <w:proofErr w:type="spellEnd"/>
      <w:r w:rsidRPr="00C02CA1">
        <w:rPr>
          <w:rFonts w:ascii="Times New Roman" w:hAnsi="Times New Roman" w:cs="Times New Roman"/>
          <w:lang w:val="en-IN"/>
        </w:rPr>
        <w:t>'),</w:t>
      </w:r>
    </w:p>
    <w:p w14:paraId="7A93B9D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Product.name.label</w:t>
      </w:r>
      <w:proofErr w:type="spellEnd"/>
      <w:r w:rsidRPr="00C02CA1">
        <w:rPr>
          <w:rFonts w:ascii="Times New Roman" w:hAnsi="Times New Roman" w:cs="Times New Roman"/>
          <w:lang w:val="en-IN"/>
        </w:rPr>
        <w:t>('</w:t>
      </w:r>
      <w:proofErr w:type="spellStart"/>
      <w:r w:rsidRPr="00C02CA1">
        <w:rPr>
          <w:rFonts w:ascii="Times New Roman" w:hAnsi="Times New Roman" w:cs="Times New Roman"/>
          <w:lang w:val="en-IN"/>
        </w:rPr>
        <w:t>product_name</w:t>
      </w:r>
      <w:proofErr w:type="spellEnd"/>
      <w:r w:rsidRPr="00C02CA1">
        <w:rPr>
          <w:rFonts w:ascii="Times New Roman" w:hAnsi="Times New Roman" w:cs="Times New Roman"/>
          <w:lang w:val="en-IN"/>
        </w:rPr>
        <w:t>'),</w:t>
      </w:r>
    </w:p>
    <w:p w14:paraId="104DA7C1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Product.sku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0E295C93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Product.low_stock_</w:t>
      </w:r>
      <w:proofErr w:type="gramStart"/>
      <w:r w:rsidRPr="00C02CA1">
        <w:rPr>
          <w:rFonts w:ascii="Times New Roman" w:hAnsi="Times New Roman" w:cs="Times New Roman"/>
          <w:lang w:val="en-IN"/>
        </w:rPr>
        <w:t>threshold.label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('threshold'),</w:t>
      </w:r>
    </w:p>
    <w:p w14:paraId="63D1357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Warehouse.id.label</w:t>
      </w:r>
      <w:proofErr w:type="spellEnd"/>
      <w:r w:rsidRPr="00C02CA1">
        <w:rPr>
          <w:rFonts w:ascii="Times New Roman" w:hAnsi="Times New Roman" w:cs="Times New Roman"/>
          <w:lang w:val="en-IN"/>
        </w:rPr>
        <w:t>('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warehouse_id</w:t>
      </w:r>
      <w:proofErr w:type="spellEnd"/>
      <w:r w:rsidRPr="00C02CA1">
        <w:rPr>
          <w:rFonts w:ascii="Times New Roman" w:hAnsi="Times New Roman" w:cs="Times New Roman"/>
          <w:lang w:val="en-IN"/>
        </w:rPr>
        <w:t>'),</w:t>
      </w:r>
    </w:p>
    <w:p w14:paraId="6BFDDE3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Warehouse.name.label</w:t>
      </w:r>
      <w:proofErr w:type="spellEnd"/>
      <w:r w:rsidRPr="00C02CA1">
        <w:rPr>
          <w:rFonts w:ascii="Times New Roman" w:hAnsi="Times New Roman" w:cs="Times New Roman"/>
          <w:lang w:val="en-IN"/>
        </w:rPr>
        <w:t>('</w:t>
      </w:r>
      <w:proofErr w:type="spellStart"/>
      <w:r w:rsidRPr="00C02CA1">
        <w:rPr>
          <w:rFonts w:ascii="Times New Roman" w:hAnsi="Times New Roman" w:cs="Times New Roman"/>
          <w:lang w:val="en-IN"/>
        </w:rPr>
        <w:t>warehouse_name</w:t>
      </w:r>
      <w:proofErr w:type="spellEnd"/>
      <w:r w:rsidRPr="00C02CA1">
        <w:rPr>
          <w:rFonts w:ascii="Times New Roman" w:hAnsi="Times New Roman" w:cs="Times New Roman"/>
          <w:lang w:val="en-IN"/>
        </w:rPr>
        <w:t>'),</w:t>
      </w:r>
    </w:p>
    <w:p w14:paraId="0541D93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Inventory.quantity.label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('</w:t>
      </w:r>
      <w:proofErr w:type="spellStart"/>
      <w:r w:rsidRPr="00C02CA1">
        <w:rPr>
          <w:rFonts w:ascii="Times New Roman" w:hAnsi="Times New Roman" w:cs="Times New Roman"/>
          <w:lang w:val="en-IN"/>
        </w:rPr>
        <w:t>current_stock</w:t>
      </w:r>
      <w:proofErr w:type="spellEnd"/>
      <w:r w:rsidRPr="00C02CA1">
        <w:rPr>
          <w:rFonts w:ascii="Times New Roman" w:hAnsi="Times New Roman" w:cs="Times New Roman"/>
          <w:lang w:val="en-IN"/>
        </w:rPr>
        <w:t>'),</w:t>
      </w:r>
    </w:p>
    <w:p w14:paraId="4A36DD8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Supplier.id.label</w:t>
      </w:r>
      <w:proofErr w:type="spellEnd"/>
      <w:r w:rsidRPr="00C02CA1">
        <w:rPr>
          <w:rFonts w:ascii="Times New Roman" w:hAnsi="Times New Roman" w:cs="Times New Roman"/>
          <w:lang w:val="en-IN"/>
        </w:rPr>
        <w:t>('</w:t>
      </w:r>
      <w:proofErr w:type="spellStart"/>
      <w:r w:rsidRPr="00C02CA1">
        <w:rPr>
          <w:rFonts w:ascii="Times New Roman" w:hAnsi="Times New Roman" w:cs="Times New Roman"/>
          <w:lang w:val="en-IN"/>
        </w:rPr>
        <w:t>supplier_id</w:t>
      </w:r>
      <w:proofErr w:type="spellEnd"/>
      <w:r w:rsidRPr="00C02CA1">
        <w:rPr>
          <w:rFonts w:ascii="Times New Roman" w:hAnsi="Times New Roman" w:cs="Times New Roman"/>
          <w:lang w:val="en-IN"/>
        </w:rPr>
        <w:t>'),</w:t>
      </w:r>
    </w:p>
    <w:p w14:paraId="35DDA05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Supplier.name.label</w:t>
      </w:r>
      <w:proofErr w:type="spellEnd"/>
      <w:r w:rsidRPr="00C02CA1">
        <w:rPr>
          <w:rFonts w:ascii="Times New Roman" w:hAnsi="Times New Roman" w:cs="Times New Roman"/>
          <w:lang w:val="en-IN"/>
        </w:rPr>
        <w:t>('</w:t>
      </w:r>
      <w:proofErr w:type="spellStart"/>
      <w:r w:rsidRPr="00C02CA1">
        <w:rPr>
          <w:rFonts w:ascii="Times New Roman" w:hAnsi="Times New Roman" w:cs="Times New Roman"/>
          <w:lang w:val="en-IN"/>
        </w:rPr>
        <w:t>supplier_name</w:t>
      </w:r>
      <w:proofErr w:type="spellEnd"/>
      <w:r w:rsidRPr="00C02CA1">
        <w:rPr>
          <w:rFonts w:ascii="Times New Roman" w:hAnsi="Times New Roman" w:cs="Times New Roman"/>
          <w:lang w:val="en-IN"/>
        </w:rPr>
        <w:t>'),</w:t>
      </w:r>
    </w:p>
    <w:p w14:paraId="125D2611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Supplier.contact_</w:t>
      </w:r>
      <w:proofErr w:type="gramStart"/>
      <w:r w:rsidRPr="00C02CA1">
        <w:rPr>
          <w:rFonts w:ascii="Times New Roman" w:hAnsi="Times New Roman" w:cs="Times New Roman"/>
          <w:lang w:val="en-IN"/>
        </w:rPr>
        <w:t>email.label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('</w:t>
      </w:r>
      <w:proofErr w:type="spellStart"/>
      <w:r w:rsidRPr="00C02CA1">
        <w:rPr>
          <w:rFonts w:ascii="Times New Roman" w:hAnsi="Times New Roman" w:cs="Times New Roman"/>
          <w:lang w:val="en-IN"/>
        </w:rPr>
        <w:t>supplier_email</w:t>
      </w:r>
      <w:proofErr w:type="spellEnd"/>
      <w:r w:rsidRPr="00C02CA1">
        <w:rPr>
          <w:rFonts w:ascii="Times New Roman" w:hAnsi="Times New Roman" w:cs="Times New Roman"/>
          <w:lang w:val="en-IN"/>
        </w:rPr>
        <w:t>'),</w:t>
      </w:r>
    </w:p>
    <w:p w14:paraId="1A8A0257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func.avg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C02CA1">
        <w:rPr>
          <w:rFonts w:ascii="Times New Roman" w:hAnsi="Times New Roman" w:cs="Times New Roman"/>
          <w:lang w:val="en-IN"/>
        </w:rPr>
        <w:t>Sales.quantity_sold</w:t>
      </w:r>
      <w:proofErr w:type="spellEnd"/>
      <w:proofErr w:type="gramStart"/>
      <w:r w:rsidRPr="00C02CA1">
        <w:rPr>
          <w:rFonts w:ascii="Times New Roman" w:hAnsi="Times New Roman" w:cs="Times New Roman"/>
          <w:lang w:val="en-IN"/>
        </w:rPr>
        <w:t>).label</w:t>
      </w:r>
      <w:proofErr w:type="gramEnd"/>
      <w:r w:rsidRPr="00C02CA1">
        <w:rPr>
          <w:rFonts w:ascii="Times New Roman" w:hAnsi="Times New Roman" w:cs="Times New Roman"/>
          <w:lang w:val="en-IN"/>
        </w:rPr>
        <w:t>('</w:t>
      </w:r>
      <w:proofErr w:type="spellStart"/>
      <w:r w:rsidRPr="00C02CA1">
        <w:rPr>
          <w:rFonts w:ascii="Times New Roman" w:hAnsi="Times New Roman" w:cs="Times New Roman"/>
          <w:lang w:val="en-IN"/>
        </w:rPr>
        <w:t>avg_daily_sales</w:t>
      </w:r>
      <w:proofErr w:type="spellEnd"/>
      <w:r w:rsidRPr="00C02CA1">
        <w:rPr>
          <w:rFonts w:ascii="Times New Roman" w:hAnsi="Times New Roman" w:cs="Times New Roman"/>
          <w:lang w:val="en-IN"/>
        </w:rPr>
        <w:t>')</w:t>
      </w:r>
    </w:p>
    <w:p w14:paraId="3B8884DE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C02CA1">
        <w:rPr>
          <w:rFonts w:ascii="Times New Roman" w:hAnsi="Times New Roman" w:cs="Times New Roman"/>
          <w:lang w:val="en-IN"/>
        </w:rPr>
        <w:t>).</w:t>
      </w:r>
      <w:proofErr w:type="spellStart"/>
      <w:r w:rsidRPr="00C02CA1">
        <w:rPr>
          <w:rFonts w:ascii="Times New Roman" w:hAnsi="Times New Roman" w:cs="Times New Roman"/>
          <w:lang w:val="en-IN"/>
        </w:rPr>
        <w:t>select</w:t>
      </w:r>
      <w:proofErr w:type="gramEnd"/>
      <w:r w:rsidRPr="00C02CA1">
        <w:rPr>
          <w:rFonts w:ascii="Times New Roman" w:hAnsi="Times New Roman" w:cs="Times New Roman"/>
          <w:lang w:val="en-IN"/>
        </w:rPr>
        <w:t>_</w:t>
      </w:r>
      <w:proofErr w:type="gramStart"/>
      <w:r w:rsidRPr="00C02CA1">
        <w:rPr>
          <w:rFonts w:ascii="Times New Roman" w:hAnsi="Times New Roman" w:cs="Times New Roman"/>
          <w:lang w:val="en-IN"/>
        </w:rPr>
        <w:t>from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</w:p>
    <w:p w14:paraId="7F5E1A8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Product</w:t>
      </w:r>
    </w:p>
    <w:p w14:paraId="582BA93E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C02CA1">
        <w:rPr>
          <w:rFonts w:ascii="Times New Roman" w:hAnsi="Times New Roman" w:cs="Times New Roman"/>
          <w:lang w:val="en-IN"/>
        </w:rPr>
        <w:t>).join</w:t>
      </w:r>
      <w:proofErr w:type="gramEnd"/>
      <w:r w:rsidRPr="00C02CA1">
        <w:rPr>
          <w:rFonts w:ascii="Times New Roman" w:hAnsi="Times New Roman" w:cs="Times New Roman"/>
          <w:lang w:val="en-IN"/>
        </w:rPr>
        <w:t>(</w:t>
      </w:r>
    </w:p>
    <w:p w14:paraId="1E089C6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Inventory, Product.id == </w:t>
      </w:r>
      <w:proofErr w:type="spellStart"/>
      <w:r w:rsidRPr="00C02CA1">
        <w:rPr>
          <w:rFonts w:ascii="Times New Roman" w:hAnsi="Times New Roman" w:cs="Times New Roman"/>
          <w:lang w:val="en-IN"/>
        </w:rPr>
        <w:t>Inventory.product_id</w:t>
      </w:r>
      <w:proofErr w:type="spellEnd"/>
    </w:p>
    <w:p w14:paraId="4B64A59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C02CA1">
        <w:rPr>
          <w:rFonts w:ascii="Times New Roman" w:hAnsi="Times New Roman" w:cs="Times New Roman"/>
          <w:lang w:val="en-IN"/>
        </w:rPr>
        <w:t>).join</w:t>
      </w:r>
      <w:proofErr w:type="gramEnd"/>
      <w:r w:rsidRPr="00C02CA1">
        <w:rPr>
          <w:rFonts w:ascii="Times New Roman" w:hAnsi="Times New Roman" w:cs="Times New Roman"/>
          <w:lang w:val="en-IN"/>
        </w:rPr>
        <w:t>(</w:t>
      </w:r>
    </w:p>
    <w:p w14:paraId="6F32201F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Warehouse, </w:t>
      </w:r>
      <w:proofErr w:type="spellStart"/>
      <w:r w:rsidRPr="00C02CA1">
        <w:rPr>
          <w:rFonts w:ascii="Times New Roman" w:hAnsi="Times New Roman" w:cs="Times New Roman"/>
          <w:lang w:val="en-IN"/>
        </w:rPr>
        <w:t>Inventory.warehouse_id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== Warehouse.id</w:t>
      </w:r>
    </w:p>
    <w:p w14:paraId="710725E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C02CA1">
        <w:rPr>
          <w:rFonts w:ascii="Times New Roman" w:hAnsi="Times New Roman" w:cs="Times New Roman"/>
          <w:lang w:val="en-IN"/>
        </w:rPr>
        <w:t>).join</w:t>
      </w:r>
      <w:proofErr w:type="gramEnd"/>
      <w:r w:rsidRPr="00C02CA1">
        <w:rPr>
          <w:rFonts w:ascii="Times New Roman" w:hAnsi="Times New Roman" w:cs="Times New Roman"/>
          <w:lang w:val="en-IN"/>
        </w:rPr>
        <w:t>(</w:t>
      </w:r>
    </w:p>
    <w:p w14:paraId="3A468E8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Sales, and</w:t>
      </w:r>
      <w:proofErr w:type="gramStart"/>
      <w:r w:rsidRPr="00C02CA1">
        <w:rPr>
          <w:rFonts w:ascii="Times New Roman" w:hAnsi="Times New Roman" w:cs="Times New Roman"/>
          <w:lang w:val="en-IN"/>
        </w:rPr>
        <w:t>_(</w:t>
      </w:r>
      <w:proofErr w:type="gramEnd"/>
    </w:p>
    <w:p w14:paraId="3FD58E2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Sales.product_id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== Product.id,</w:t>
      </w:r>
    </w:p>
    <w:p w14:paraId="7EBB5D3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Sales.warehouse_id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== Warehouse.id,</w:t>
      </w:r>
    </w:p>
    <w:p w14:paraId="74F3C1C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Sales.sale_date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&gt;= </w:t>
      </w:r>
      <w:proofErr w:type="spellStart"/>
      <w:r w:rsidRPr="00C02CA1">
        <w:rPr>
          <w:rFonts w:ascii="Times New Roman" w:hAnsi="Times New Roman" w:cs="Times New Roman"/>
          <w:lang w:val="en-IN"/>
        </w:rPr>
        <w:t>thirty_days_ago</w:t>
      </w:r>
      <w:proofErr w:type="spellEnd"/>
    </w:p>
    <w:p w14:paraId="465E9F94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)</w:t>
      </w:r>
    </w:p>
    <w:p w14:paraId="371CBCF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C02CA1">
        <w:rPr>
          <w:rFonts w:ascii="Times New Roman" w:hAnsi="Times New Roman" w:cs="Times New Roman"/>
          <w:lang w:val="en-IN"/>
        </w:rPr>
        <w:t>).</w:t>
      </w:r>
      <w:proofErr w:type="spellStart"/>
      <w:r w:rsidRPr="00C02CA1">
        <w:rPr>
          <w:rFonts w:ascii="Times New Roman" w:hAnsi="Times New Roman" w:cs="Times New Roman"/>
          <w:lang w:val="en-IN"/>
        </w:rPr>
        <w:t>outerjoin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</w:t>
      </w:r>
    </w:p>
    <w:p w14:paraId="648A4584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ProductSupplier</w:t>
      </w:r>
      <w:proofErr w:type="spellEnd"/>
      <w:r w:rsidRPr="00C02CA1">
        <w:rPr>
          <w:rFonts w:ascii="Times New Roman" w:hAnsi="Times New Roman" w:cs="Times New Roman"/>
          <w:lang w:val="en-IN"/>
        </w:rPr>
        <w:t>, and</w:t>
      </w:r>
      <w:proofErr w:type="gramStart"/>
      <w:r w:rsidRPr="00C02CA1">
        <w:rPr>
          <w:rFonts w:ascii="Times New Roman" w:hAnsi="Times New Roman" w:cs="Times New Roman"/>
          <w:lang w:val="en-IN"/>
        </w:rPr>
        <w:t>_(</w:t>
      </w:r>
      <w:proofErr w:type="gramEnd"/>
    </w:p>
    <w:p w14:paraId="2799C77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ProductSupplier.product_id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== Product.id,</w:t>
      </w:r>
    </w:p>
    <w:p w14:paraId="518643B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ProductSupplier.is_primary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== True</w:t>
      </w:r>
    </w:p>
    <w:p w14:paraId="26E0F71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)</w:t>
      </w:r>
    </w:p>
    <w:p w14:paraId="1F73C98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C02CA1">
        <w:rPr>
          <w:rFonts w:ascii="Times New Roman" w:hAnsi="Times New Roman" w:cs="Times New Roman"/>
          <w:lang w:val="en-IN"/>
        </w:rPr>
        <w:t>).</w:t>
      </w:r>
      <w:proofErr w:type="spellStart"/>
      <w:r w:rsidRPr="00C02CA1">
        <w:rPr>
          <w:rFonts w:ascii="Times New Roman" w:hAnsi="Times New Roman" w:cs="Times New Roman"/>
          <w:lang w:val="en-IN"/>
        </w:rPr>
        <w:t>outerjoin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</w:t>
      </w:r>
    </w:p>
    <w:p w14:paraId="3807254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Supplier, </w:t>
      </w:r>
      <w:proofErr w:type="spellStart"/>
      <w:r w:rsidRPr="00C02CA1">
        <w:rPr>
          <w:rFonts w:ascii="Times New Roman" w:hAnsi="Times New Roman" w:cs="Times New Roman"/>
          <w:lang w:val="en-IN"/>
        </w:rPr>
        <w:t>ProductSupplier.supplier_id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== Supplier.id</w:t>
      </w:r>
    </w:p>
    <w:p w14:paraId="052DB11F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C02CA1">
        <w:rPr>
          <w:rFonts w:ascii="Times New Roman" w:hAnsi="Times New Roman" w:cs="Times New Roman"/>
          <w:lang w:val="en-IN"/>
        </w:rPr>
        <w:t>).filter</w:t>
      </w:r>
      <w:proofErr w:type="gramEnd"/>
      <w:r w:rsidRPr="00C02CA1">
        <w:rPr>
          <w:rFonts w:ascii="Times New Roman" w:hAnsi="Times New Roman" w:cs="Times New Roman"/>
          <w:lang w:val="en-IN"/>
        </w:rPr>
        <w:t>(</w:t>
      </w:r>
    </w:p>
    <w:p w14:paraId="44F098B3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and</w:t>
      </w:r>
      <w:proofErr w:type="gramStart"/>
      <w:r w:rsidRPr="00C02CA1">
        <w:rPr>
          <w:rFonts w:ascii="Times New Roman" w:hAnsi="Times New Roman" w:cs="Times New Roman"/>
          <w:lang w:val="en-IN"/>
        </w:rPr>
        <w:t>_(</w:t>
      </w:r>
      <w:proofErr w:type="gramEnd"/>
    </w:p>
    <w:p w14:paraId="5D1EEBD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Product.company_id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== </w:t>
      </w:r>
      <w:proofErr w:type="spellStart"/>
      <w:r w:rsidRPr="00C02CA1">
        <w:rPr>
          <w:rFonts w:ascii="Times New Roman" w:hAnsi="Times New Roman" w:cs="Times New Roman"/>
          <w:lang w:val="en-IN"/>
        </w:rPr>
        <w:t>company_id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064A3E4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Product.is_active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== True,</w:t>
      </w:r>
    </w:p>
    <w:p w14:paraId="69449D02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Inventory.quantity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&gt; </w:t>
      </w:r>
      <w:proofErr w:type="gramStart"/>
      <w:r w:rsidRPr="00C02CA1">
        <w:rPr>
          <w:rFonts w:ascii="Times New Roman" w:hAnsi="Times New Roman" w:cs="Times New Roman"/>
          <w:lang w:val="en-IN"/>
        </w:rPr>
        <w:t>0,  #</w:t>
      </w:r>
      <w:proofErr w:type="gramEnd"/>
      <w:r w:rsidRPr="00C02CA1">
        <w:rPr>
          <w:rFonts w:ascii="Times New Roman" w:hAnsi="Times New Roman" w:cs="Times New Roman"/>
          <w:lang w:val="en-IN"/>
        </w:rPr>
        <w:t xml:space="preserve"> Don't alert for already empty stock</w:t>
      </w:r>
    </w:p>
    <w:p w14:paraId="084846C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Inventory.quantity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&lt;= </w:t>
      </w:r>
      <w:proofErr w:type="spellStart"/>
      <w:r w:rsidRPr="00C02CA1">
        <w:rPr>
          <w:rFonts w:ascii="Times New Roman" w:hAnsi="Times New Roman" w:cs="Times New Roman"/>
          <w:lang w:val="en-IN"/>
        </w:rPr>
        <w:t>Product.low_stock_threshold</w:t>
      </w:r>
      <w:proofErr w:type="spellEnd"/>
    </w:p>
    <w:p w14:paraId="57D0B741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)</w:t>
      </w:r>
    </w:p>
    <w:p w14:paraId="7D132CD3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C02CA1">
        <w:rPr>
          <w:rFonts w:ascii="Times New Roman" w:hAnsi="Times New Roman" w:cs="Times New Roman"/>
          <w:lang w:val="en-IN"/>
        </w:rPr>
        <w:t>).</w:t>
      </w:r>
      <w:proofErr w:type="spellStart"/>
      <w:r w:rsidRPr="00C02CA1">
        <w:rPr>
          <w:rFonts w:ascii="Times New Roman" w:hAnsi="Times New Roman" w:cs="Times New Roman"/>
          <w:lang w:val="en-IN"/>
        </w:rPr>
        <w:t>group</w:t>
      </w:r>
      <w:proofErr w:type="gramEnd"/>
      <w:r w:rsidRPr="00C02CA1">
        <w:rPr>
          <w:rFonts w:ascii="Times New Roman" w:hAnsi="Times New Roman" w:cs="Times New Roman"/>
          <w:lang w:val="en-IN"/>
        </w:rPr>
        <w:t>_</w:t>
      </w:r>
      <w:proofErr w:type="gramStart"/>
      <w:r w:rsidRPr="00C02CA1">
        <w:rPr>
          <w:rFonts w:ascii="Times New Roman" w:hAnsi="Times New Roman" w:cs="Times New Roman"/>
          <w:lang w:val="en-IN"/>
        </w:rPr>
        <w:t>by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</w:p>
    <w:p w14:paraId="63AB904A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Product.id, Product.name, </w:t>
      </w:r>
      <w:proofErr w:type="spellStart"/>
      <w:r w:rsidRPr="00C02CA1">
        <w:rPr>
          <w:rFonts w:ascii="Times New Roman" w:hAnsi="Times New Roman" w:cs="Times New Roman"/>
          <w:lang w:val="en-IN"/>
        </w:rPr>
        <w:t>Product.sku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C02CA1">
        <w:rPr>
          <w:rFonts w:ascii="Times New Roman" w:hAnsi="Times New Roman" w:cs="Times New Roman"/>
          <w:lang w:val="en-IN"/>
        </w:rPr>
        <w:t>Product.low_stock_threshold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47CB479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Warehouse.id, Warehouse.name, </w:t>
      </w:r>
      <w:proofErr w:type="spellStart"/>
      <w:r w:rsidRPr="00C02CA1">
        <w:rPr>
          <w:rFonts w:ascii="Times New Roman" w:hAnsi="Times New Roman" w:cs="Times New Roman"/>
          <w:lang w:val="en-IN"/>
        </w:rPr>
        <w:t>Inventory.quantity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5C873EF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Supplier.id, Supplier.name, </w:t>
      </w:r>
      <w:proofErr w:type="spellStart"/>
      <w:r w:rsidRPr="00C02CA1">
        <w:rPr>
          <w:rFonts w:ascii="Times New Roman" w:hAnsi="Times New Roman" w:cs="Times New Roman"/>
          <w:lang w:val="en-IN"/>
        </w:rPr>
        <w:t>Supplier.contact_email</w:t>
      </w:r>
      <w:proofErr w:type="spellEnd"/>
    </w:p>
    <w:p w14:paraId="4B880112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C02CA1">
        <w:rPr>
          <w:rFonts w:ascii="Times New Roman" w:hAnsi="Times New Roman" w:cs="Times New Roman"/>
          <w:lang w:val="en-IN"/>
        </w:rPr>
        <w:t>).having</w:t>
      </w:r>
      <w:proofErr w:type="gramEnd"/>
      <w:r w:rsidRPr="00C02CA1">
        <w:rPr>
          <w:rFonts w:ascii="Times New Roman" w:hAnsi="Times New Roman" w:cs="Times New Roman"/>
          <w:lang w:val="en-IN"/>
        </w:rPr>
        <w:t>(</w:t>
      </w:r>
    </w:p>
    <w:p w14:paraId="3B9DD9DE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func.count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 xml:space="preserve">(Sales.id) &gt; </w:t>
      </w:r>
      <w:proofErr w:type="gramStart"/>
      <w:r w:rsidRPr="00C02CA1">
        <w:rPr>
          <w:rFonts w:ascii="Times New Roman" w:hAnsi="Times New Roman" w:cs="Times New Roman"/>
          <w:lang w:val="en-IN"/>
        </w:rPr>
        <w:t>0  #</w:t>
      </w:r>
      <w:proofErr w:type="gramEnd"/>
      <w:r w:rsidRPr="00C02CA1">
        <w:rPr>
          <w:rFonts w:ascii="Times New Roman" w:hAnsi="Times New Roman" w:cs="Times New Roman"/>
          <w:lang w:val="en-IN"/>
        </w:rPr>
        <w:t xml:space="preserve"> Only products with recent sales</w:t>
      </w:r>
    </w:p>
    <w:p w14:paraId="31BBFAAF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)</w:t>
      </w:r>
    </w:p>
    <w:p w14:paraId="138CC7A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1AD4B88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results =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alerts_query.all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)</w:t>
      </w:r>
    </w:p>
    <w:p w14:paraId="6DB7B881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3C2E262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alerts = []</w:t>
      </w:r>
    </w:p>
    <w:p w14:paraId="517B42D2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for row in results:</w:t>
      </w:r>
    </w:p>
    <w:p w14:paraId="00BF4E2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# Calculate days until stockout based on average daily sales</w:t>
      </w:r>
    </w:p>
    <w:p w14:paraId="4625FC2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avg_daily_sales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 float(</w:t>
      </w:r>
      <w:proofErr w:type="spellStart"/>
      <w:r w:rsidRPr="00C02CA1">
        <w:rPr>
          <w:rFonts w:ascii="Times New Roman" w:hAnsi="Times New Roman" w:cs="Times New Roman"/>
          <w:lang w:val="en-IN"/>
        </w:rPr>
        <w:t>row.avg_daily_sales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) if </w:t>
      </w:r>
      <w:proofErr w:type="spellStart"/>
      <w:r w:rsidRPr="00C02CA1">
        <w:rPr>
          <w:rFonts w:ascii="Times New Roman" w:hAnsi="Times New Roman" w:cs="Times New Roman"/>
          <w:lang w:val="en-IN"/>
        </w:rPr>
        <w:t>row.avg_daily_sales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else 0</w:t>
      </w:r>
    </w:p>
    <w:p w14:paraId="3A47DAD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days_until_stockout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 None</w:t>
      </w:r>
    </w:p>
    <w:p w14:paraId="71A3012E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</w:p>
    <w:p w14:paraId="15713FD1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if </w:t>
      </w:r>
      <w:proofErr w:type="spellStart"/>
      <w:r w:rsidRPr="00C02CA1">
        <w:rPr>
          <w:rFonts w:ascii="Times New Roman" w:hAnsi="Times New Roman" w:cs="Times New Roman"/>
          <w:lang w:val="en-IN"/>
        </w:rPr>
        <w:t>avg_daily_sales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&gt; 0:</w:t>
      </w:r>
    </w:p>
    <w:p w14:paraId="34AA036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lastRenderedPageBreak/>
        <w:t xml:space="preserve">                </w:t>
      </w:r>
      <w:proofErr w:type="spellStart"/>
      <w:r w:rsidRPr="00C02CA1">
        <w:rPr>
          <w:rFonts w:ascii="Times New Roman" w:hAnsi="Times New Roman" w:cs="Times New Roman"/>
          <w:lang w:val="en-IN"/>
        </w:rPr>
        <w:t>days_until_stockout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C02CA1">
        <w:rPr>
          <w:rFonts w:ascii="Times New Roman" w:hAnsi="Times New Roman" w:cs="Times New Roman"/>
          <w:lang w:val="en-IN"/>
        </w:rPr>
        <w:t>int(</w:t>
      </w:r>
      <w:proofErr w:type="spellStart"/>
      <w:r w:rsidRPr="00C02CA1">
        <w:rPr>
          <w:rFonts w:ascii="Times New Roman" w:hAnsi="Times New Roman" w:cs="Times New Roman"/>
          <w:lang w:val="en-IN"/>
        </w:rPr>
        <w:t>row.current</w:t>
      </w:r>
      <w:proofErr w:type="gramEnd"/>
      <w:r w:rsidRPr="00C02CA1">
        <w:rPr>
          <w:rFonts w:ascii="Times New Roman" w:hAnsi="Times New Roman" w:cs="Times New Roman"/>
          <w:lang w:val="en-IN"/>
        </w:rPr>
        <w:t>_stock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/ </w:t>
      </w:r>
      <w:proofErr w:type="spellStart"/>
      <w:r w:rsidRPr="00C02CA1">
        <w:rPr>
          <w:rFonts w:ascii="Times New Roman" w:hAnsi="Times New Roman" w:cs="Times New Roman"/>
          <w:lang w:val="en-IN"/>
        </w:rPr>
        <w:t>avg_daily_sales</w:t>
      </w:r>
      <w:proofErr w:type="spellEnd"/>
      <w:r w:rsidRPr="00C02CA1">
        <w:rPr>
          <w:rFonts w:ascii="Times New Roman" w:hAnsi="Times New Roman" w:cs="Times New Roman"/>
          <w:lang w:val="en-IN"/>
        </w:rPr>
        <w:t>)</w:t>
      </w:r>
    </w:p>
    <w:p w14:paraId="79505A8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</w:p>
    <w:p w14:paraId="1AADF963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alert = {</w:t>
      </w:r>
    </w:p>
    <w:p w14:paraId="1F4506AF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product</w:t>
      </w:r>
      <w:proofErr w:type="gramEnd"/>
      <w:r w:rsidRPr="00C02CA1">
        <w:rPr>
          <w:rFonts w:ascii="Times New Roman" w:hAnsi="Times New Roman" w:cs="Times New Roman"/>
          <w:lang w:val="en-IN"/>
        </w:rPr>
        <w:t>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":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row.product</w:t>
      </w:r>
      <w:proofErr w:type="gramEnd"/>
      <w:r w:rsidRPr="00C02CA1">
        <w:rPr>
          <w:rFonts w:ascii="Times New Roman" w:hAnsi="Times New Roman" w:cs="Times New Roman"/>
          <w:lang w:val="en-IN"/>
        </w:rPr>
        <w:t>_id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361E387F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product</w:t>
      </w:r>
      <w:proofErr w:type="gramEnd"/>
      <w:r w:rsidRPr="00C02CA1">
        <w:rPr>
          <w:rFonts w:ascii="Times New Roman" w:hAnsi="Times New Roman" w:cs="Times New Roman"/>
          <w:lang w:val="en-IN"/>
        </w:rPr>
        <w:t>_name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":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row.product</w:t>
      </w:r>
      <w:proofErr w:type="gramEnd"/>
      <w:r w:rsidRPr="00C02CA1">
        <w:rPr>
          <w:rFonts w:ascii="Times New Roman" w:hAnsi="Times New Roman" w:cs="Times New Roman"/>
          <w:lang w:val="en-IN"/>
        </w:rPr>
        <w:t>_name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406A4092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</w:t>
      </w:r>
      <w:proofErr w:type="spellStart"/>
      <w:r w:rsidRPr="00C02CA1">
        <w:rPr>
          <w:rFonts w:ascii="Times New Roman" w:hAnsi="Times New Roman" w:cs="Times New Roman"/>
          <w:lang w:val="en-IN"/>
        </w:rPr>
        <w:t>sku</w:t>
      </w:r>
      <w:proofErr w:type="spellEnd"/>
      <w:r w:rsidRPr="00C02CA1">
        <w:rPr>
          <w:rFonts w:ascii="Times New Roman" w:hAnsi="Times New Roman" w:cs="Times New Roman"/>
          <w:lang w:val="en-IN"/>
        </w:rPr>
        <w:t>": row.sku,</w:t>
      </w:r>
    </w:p>
    <w:p w14:paraId="473BF21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warehouse</w:t>
      </w:r>
      <w:proofErr w:type="gramEnd"/>
      <w:r w:rsidRPr="00C02CA1">
        <w:rPr>
          <w:rFonts w:ascii="Times New Roman" w:hAnsi="Times New Roman" w:cs="Times New Roman"/>
          <w:lang w:val="en-IN"/>
        </w:rPr>
        <w:t>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":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row.warehouse</w:t>
      </w:r>
      <w:proofErr w:type="gramEnd"/>
      <w:r w:rsidRPr="00C02CA1">
        <w:rPr>
          <w:rFonts w:ascii="Times New Roman" w:hAnsi="Times New Roman" w:cs="Times New Roman"/>
          <w:lang w:val="en-IN"/>
        </w:rPr>
        <w:t>_id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61C40A8A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warehouse</w:t>
      </w:r>
      <w:proofErr w:type="gramEnd"/>
      <w:r w:rsidRPr="00C02CA1">
        <w:rPr>
          <w:rFonts w:ascii="Times New Roman" w:hAnsi="Times New Roman" w:cs="Times New Roman"/>
          <w:lang w:val="en-IN"/>
        </w:rPr>
        <w:t>_name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":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row.warehouse</w:t>
      </w:r>
      <w:proofErr w:type="gramEnd"/>
      <w:r w:rsidRPr="00C02CA1">
        <w:rPr>
          <w:rFonts w:ascii="Times New Roman" w:hAnsi="Times New Roman" w:cs="Times New Roman"/>
          <w:lang w:val="en-IN"/>
        </w:rPr>
        <w:t>_name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38D53F54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current</w:t>
      </w:r>
      <w:proofErr w:type="gramEnd"/>
      <w:r w:rsidRPr="00C02CA1">
        <w:rPr>
          <w:rFonts w:ascii="Times New Roman" w:hAnsi="Times New Roman" w:cs="Times New Roman"/>
          <w:lang w:val="en-IN"/>
        </w:rPr>
        <w:t>_stock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":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row.current</w:t>
      </w:r>
      <w:proofErr w:type="gramEnd"/>
      <w:r w:rsidRPr="00C02CA1">
        <w:rPr>
          <w:rFonts w:ascii="Times New Roman" w:hAnsi="Times New Roman" w:cs="Times New Roman"/>
          <w:lang w:val="en-IN"/>
        </w:rPr>
        <w:t>_stock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67EB424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"threshold":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row.threshold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,</w:t>
      </w:r>
    </w:p>
    <w:p w14:paraId="475A3937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days</w:t>
      </w:r>
      <w:proofErr w:type="gramEnd"/>
      <w:r w:rsidRPr="00C02CA1">
        <w:rPr>
          <w:rFonts w:ascii="Times New Roman" w:hAnsi="Times New Roman" w:cs="Times New Roman"/>
          <w:lang w:val="en-IN"/>
        </w:rPr>
        <w:t>_until_stockout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": </w:t>
      </w:r>
      <w:proofErr w:type="spellStart"/>
      <w:r w:rsidRPr="00C02CA1">
        <w:rPr>
          <w:rFonts w:ascii="Times New Roman" w:hAnsi="Times New Roman" w:cs="Times New Roman"/>
          <w:lang w:val="en-IN"/>
        </w:rPr>
        <w:t>days_until_stockout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6B51DF4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"supplier": {</w:t>
      </w:r>
    </w:p>
    <w:p w14:paraId="3EEE8626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    "id":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row.supplier</w:t>
      </w:r>
      <w:proofErr w:type="gramEnd"/>
      <w:r w:rsidRPr="00C02CA1">
        <w:rPr>
          <w:rFonts w:ascii="Times New Roman" w:hAnsi="Times New Roman" w:cs="Times New Roman"/>
          <w:lang w:val="en-IN"/>
        </w:rPr>
        <w:t>_id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5F9D28DC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    "name":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row.supplier</w:t>
      </w:r>
      <w:proofErr w:type="gramEnd"/>
      <w:r w:rsidRPr="00C02CA1">
        <w:rPr>
          <w:rFonts w:ascii="Times New Roman" w:hAnsi="Times New Roman" w:cs="Times New Roman"/>
          <w:lang w:val="en-IN"/>
        </w:rPr>
        <w:t>_name</w:t>
      </w:r>
      <w:proofErr w:type="spellEnd"/>
      <w:r w:rsidRPr="00C02CA1">
        <w:rPr>
          <w:rFonts w:ascii="Times New Roman" w:hAnsi="Times New Roman" w:cs="Times New Roman"/>
          <w:lang w:val="en-IN"/>
        </w:rPr>
        <w:t>,</w:t>
      </w:r>
    </w:p>
    <w:p w14:paraId="2B355D9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    "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contact</w:t>
      </w:r>
      <w:proofErr w:type="gramEnd"/>
      <w:r w:rsidRPr="00C02CA1">
        <w:rPr>
          <w:rFonts w:ascii="Times New Roman" w:hAnsi="Times New Roman" w:cs="Times New Roman"/>
          <w:lang w:val="en-IN"/>
        </w:rPr>
        <w:t>_email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":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row.supplier</w:t>
      </w:r>
      <w:proofErr w:type="gramEnd"/>
      <w:r w:rsidRPr="00C02CA1">
        <w:rPr>
          <w:rFonts w:ascii="Times New Roman" w:hAnsi="Times New Roman" w:cs="Times New Roman"/>
          <w:lang w:val="en-IN"/>
        </w:rPr>
        <w:t>_email</w:t>
      </w:r>
      <w:proofErr w:type="spellEnd"/>
    </w:p>
    <w:p w14:paraId="3953F8EB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    } if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row.supplier</w:t>
      </w:r>
      <w:proofErr w:type="gramEnd"/>
      <w:r w:rsidRPr="00C02CA1">
        <w:rPr>
          <w:rFonts w:ascii="Times New Roman" w:hAnsi="Times New Roman" w:cs="Times New Roman"/>
          <w:lang w:val="en-IN"/>
        </w:rPr>
        <w:t>_id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else None</w:t>
      </w:r>
    </w:p>
    <w:p w14:paraId="65811667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}</w:t>
      </w:r>
    </w:p>
    <w:p w14:paraId="24454EC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alerts.append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(alert)</w:t>
      </w:r>
    </w:p>
    <w:p w14:paraId="11EAF3B8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7D9496C2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Sort by urgency (days until stockout, then by current stock level)</w:t>
      </w:r>
    </w:p>
    <w:p w14:paraId="4868842A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alerts.sort</w:t>
      </w:r>
      <w:proofErr w:type="spellEnd"/>
      <w:proofErr w:type="gramEnd"/>
      <w:r w:rsidRPr="00C02CA1">
        <w:rPr>
          <w:rFonts w:ascii="Times New Roman" w:hAnsi="Times New Roman" w:cs="Times New Roman"/>
          <w:lang w:val="en-IN"/>
        </w:rPr>
        <w:t>(key=lambda x: (</w:t>
      </w:r>
    </w:p>
    <w:p w14:paraId="6CA32A7A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x["</w:t>
      </w:r>
      <w:proofErr w:type="spellStart"/>
      <w:r w:rsidRPr="00C02CA1">
        <w:rPr>
          <w:rFonts w:ascii="Times New Roman" w:hAnsi="Times New Roman" w:cs="Times New Roman"/>
          <w:lang w:val="en-IN"/>
        </w:rPr>
        <w:t>days_until_stockout</w:t>
      </w:r>
      <w:proofErr w:type="spellEnd"/>
      <w:r w:rsidRPr="00C02CA1">
        <w:rPr>
          <w:rFonts w:ascii="Times New Roman" w:hAnsi="Times New Roman" w:cs="Times New Roman"/>
          <w:lang w:val="en-IN"/>
        </w:rPr>
        <w:t>"] if x["</w:t>
      </w:r>
      <w:proofErr w:type="spellStart"/>
      <w:r w:rsidRPr="00C02CA1">
        <w:rPr>
          <w:rFonts w:ascii="Times New Roman" w:hAnsi="Times New Roman" w:cs="Times New Roman"/>
          <w:lang w:val="en-IN"/>
        </w:rPr>
        <w:t>days_until_stockout</w:t>
      </w:r>
      <w:proofErr w:type="spellEnd"/>
      <w:r w:rsidRPr="00C02CA1">
        <w:rPr>
          <w:rFonts w:ascii="Times New Roman" w:hAnsi="Times New Roman" w:cs="Times New Roman"/>
          <w:lang w:val="en-IN"/>
        </w:rPr>
        <w:t>"] is not None else 999,</w:t>
      </w:r>
    </w:p>
    <w:p w14:paraId="4AA187C0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x["</w:t>
      </w:r>
      <w:proofErr w:type="spellStart"/>
      <w:r w:rsidRPr="00C02CA1">
        <w:rPr>
          <w:rFonts w:ascii="Times New Roman" w:hAnsi="Times New Roman" w:cs="Times New Roman"/>
          <w:lang w:val="en-IN"/>
        </w:rPr>
        <w:t>current_stock</w:t>
      </w:r>
      <w:proofErr w:type="spellEnd"/>
      <w:r w:rsidRPr="00C02CA1">
        <w:rPr>
          <w:rFonts w:ascii="Times New Roman" w:hAnsi="Times New Roman" w:cs="Times New Roman"/>
          <w:lang w:val="en-IN"/>
        </w:rPr>
        <w:t>"]</w:t>
      </w:r>
    </w:p>
    <w:p w14:paraId="31E1AD4A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))</w:t>
      </w:r>
    </w:p>
    <w:p w14:paraId="39C1AFDF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5684DC7F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</w:t>
      </w:r>
    </w:p>
    <w:p w14:paraId="420BCFD9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"alerts": alerts,</w:t>
      </w:r>
    </w:p>
    <w:p w14:paraId="5A319E42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    "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total</w:t>
      </w:r>
      <w:proofErr w:type="gramEnd"/>
      <w:r w:rsidRPr="00C02CA1">
        <w:rPr>
          <w:rFonts w:ascii="Times New Roman" w:hAnsi="Times New Roman" w:cs="Times New Roman"/>
          <w:lang w:val="en-IN"/>
        </w:rPr>
        <w:t>_alerts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": </w:t>
      </w:r>
      <w:proofErr w:type="spellStart"/>
      <w:r w:rsidRPr="00C02CA1">
        <w:rPr>
          <w:rFonts w:ascii="Times New Roman" w:hAnsi="Times New Roman" w:cs="Times New Roman"/>
          <w:lang w:val="en-IN"/>
        </w:rPr>
        <w:t>len</w:t>
      </w:r>
      <w:proofErr w:type="spellEnd"/>
      <w:r w:rsidRPr="00C02CA1">
        <w:rPr>
          <w:rFonts w:ascii="Times New Roman" w:hAnsi="Times New Roman" w:cs="Times New Roman"/>
          <w:lang w:val="en-IN"/>
        </w:rPr>
        <w:t>(alerts)</w:t>
      </w:r>
    </w:p>
    <w:p w14:paraId="3C912F6E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})</w:t>
      </w:r>
    </w:p>
    <w:p w14:paraId="28D5668E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</w:p>
    <w:p w14:paraId="1DCC1607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except Exception as e:</w:t>
      </w:r>
    </w:p>
    <w:p w14:paraId="3975C61D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# Log the error in production</w:t>
      </w:r>
    </w:p>
    <w:p w14:paraId="763E0985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app.logger</w:t>
      </w:r>
      <w:proofErr w:type="gramEnd"/>
      <w:r w:rsidRPr="00C02CA1">
        <w:rPr>
          <w:rFonts w:ascii="Times New Roman" w:hAnsi="Times New Roman" w:cs="Times New Roman"/>
          <w:lang w:val="en-IN"/>
        </w:rPr>
        <w:t>.</w:t>
      </w:r>
      <w:proofErr w:type="gramStart"/>
      <w:r w:rsidRPr="00C02CA1">
        <w:rPr>
          <w:rFonts w:ascii="Times New Roman" w:hAnsi="Times New Roman" w:cs="Times New Roman"/>
          <w:lang w:val="en-IN"/>
        </w:rPr>
        <w:t>error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C02CA1">
        <w:rPr>
          <w:rFonts w:ascii="Times New Roman" w:hAnsi="Times New Roman" w:cs="Times New Roman"/>
          <w:lang w:val="en-IN"/>
        </w:rPr>
        <w:t>f"Error</w:t>
      </w:r>
      <w:proofErr w:type="spellEnd"/>
      <w:r w:rsidRPr="00C02CA1">
        <w:rPr>
          <w:rFonts w:ascii="Times New Roman" w:hAnsi="Times New Roman" w:cs="Times New Roman"/>
          <w:lang w:val="en-IN"/>
        </w:rPr>
        <w:t xml:space="preserve"> generating low stock alerts for company {</w:t>
      </w:r>
      <w:proofErr w:type="spellStart"/>
      <w:r w:rsidRPr="00C02CA1">
        <w:rPr>
          <w:rFonts w:ascii="Times New Roman" w:hAnsi="Times New Roman" w:cs="Times New Roman"/>
          <w:lang w:val="en-IN"/>
        </w:rPr>
        <w:t>company_id</w:t>
      </w:r>
      <w:proofErr w:type="spellEnd"/>
      <w:r w:rsidRPr="00C02CA1">
        <w:rPr>
          <w:rFonts w:ascii="Times New Roman" w:hAnsi="Times New Roman" w:cs="Times New Roman"/>
          <w:lang w:val="en-IN"/>
        </w:rPr>
        <w:t>}: {str(e)}")</w:t>
      </w:r>
    </w:p>
    <w:p w14:paraId="45001BFE" w14:textId="77777777" w:rsidR="00C02CA1" w:rsidRPr="00C02CA1" w:rsidRDefault="00C02CA1" w:rsidP="00C25590">
      <w:pPr>
        <w:spacing w:after="0"/>
        <w:ind w:left="-540"/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proofErr w:type="gramStart"/>
      <w:r w:rsidRPr="00C02CA1">
        <w:rPr>
          <w:rFonts w:ascii="Times New Roman" w:hAnsi="Times New Roman" w:cs="Times New Roman"/>
          <w:lang w:val="en-IN"/>
        </w:rPr>
        <w:t>jsonify</w:t>
      </w:r>
      <w:proofErr w:type="spellEnd"/>
      <w:r w:rsidRPr="00C02CA1">
        <w:rPr>
          <w:rFonts w:ascii="Times New Roman" w:hAnsi="Times New Roman" w:cs="Times New Roman"/>
          <w:lang w:val="en-IN"/>
        </w:rPr>
        <w:t>(</w:t>
      </w:r>
      <w:proofErr w:type="gramEnd"/>
      <w:r w:rsidRPr="00C02CA1">
        <w:rPr>
          <w:rFonts w:ascii="Times New Roman" w:hAnsi="Times New Roman" w:cs="Times New Roman"/>
          <w:lang w:val="en-IN"/>
        </w:rPr>
        <w:t>{"error": "Internal server error"}), 500</w:t>
      </w:r>
    </w:p>
    <w:p w14:paraId="303EAFAC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lang w:val="en-IN"/>
        </w:rPr>
      </w:pPr>
    </w:p>
    <w:p w14:paraId="6FE62F80" w14:textId="77777777" w:rsidR="00C02CA1" w:rsidRDefault="00C02CA1" w:rsidP="00C02CA1">
      <w:pPr>
        <w:ind w:left="-540"/>
        <w:rPr>
          <w:rFonts w:ascii="Times New Roman" w:hAnsi="Times New Roman" w:cs="Times New Roman"/>
          <w:b/>
          <w:bCs/>
        </w:rPr>
      </w:pPr>
    </w:p>
    <w:p w14:paraId="010CD222" w14:textId="77777777" w:rsidR="00C25590" w:rsidRDefault="00C25590" w:rsidP="00C02CA1">
      <w:pPr>
        <w:ind w:left="-540"/>
        <w:rPr>
          <w:rFonts w:ascii="Times New Roman" w:hAnsi="Times New Roman" w:cs="Times New Roman"/>
          <w:b/>
          <w:bCs/>
        </w:rPr>
      </w:pPr>
    </w:p>
    <w:p w14:paraId="0CBDB93E" w14:textId="77777777" w:rsidR="00C25590" w:rsidRDefault="00C25590" w:rsidP="00C02CA1">
      <w:pPr>
        <w:ind w:left="-540"/>
        <w:rPr>
          <w:rFonts w:ascii="Times New Roman" w:hAnsi="Times New Roman" w:cs="Times New Roman"/>
          <w:b/>
          <w:bCs/>
        </w:rPr>
      </w:pPr>
    </w:p>
    <w:p w14:paraId="52995285" w14:textId="77777777" w:rsidR="00C25590" w:rsidRDefault="00C25590" w:rsidP="00C02CA1">
      <w:pPr>
        <w:ind w:left="-540"/>
        <w:rPr>
          <w:rFonts w:ascii="Times New Roman" w:hAnsi="Times New Roman" w:cs="Times New Roman"/>
          <w:b/>
          <w:bCs/>
        </w:rPr>
      </w:pPr>
    </w:p>
    <w:p w14:paraId="0F4EA66B" w14:textId="77777777" w:rsidR="00C25590" w:rsidRDefault="00C25590" w:rsidP="00C02CA1">
      <w:pPr>
        <w:ind w:left="-540"/>
        <w:rPr>
          <w:rFonts w:ascii="Times New Roman" w:hAnsi="Times New Roman" w:cs="Times New Roman"/>
          <w:b/>
          <w:bCs/>
        </w:rPr>
      </w:pPr>
    </w:p>
    <w:p w14:paraId="2AEE4568" w14:textId="77777777" w:rsidR="00C25590" w:rsidRPr="00C02CA1" w:rsidRDefault="00C25590" w:rsidP="00C02CA1">
      <w:pPr>
        <w:ind w:left="-540"/>
        <w:rPr>
          <w:rFonts w:ascii="Times New Roman" w:hAnsi="Times New Roman" w:cs="Times New Roman"/>
          <w:b/>
          <w:bCs/>
        </w:rPr>
      </w:pPr>
    </w:p>
    <w:p w14:paraId="6CB92F6B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b/>
          <w:bCs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Edge Cases Handled</w:t>
      </w:r>
    </w:p>
    <w:p w14:paraId="175D07B2" w14:textId="77777777" w:rsidR="00C02CA1" w:rsidRPr="00C02CA1" w:rsidRDefault="00C02CA1" w:rsidP="00C02CA1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Company Not Found</w:t>
      </w:r>
      <w:r w:rsidRPr="00C02CA1">
        <w:rPr>
          <w:rFonts w:ascii="Times New Roman" w:hAnsi="Times New Roman" w:cs="Times New Roman"/>
          <w:lang w:val="en-IN"/>
        </w:rPr>
        <w:t>: Return 404 with appropriate message</w:t>
      </w:r>
    </w:p>
    <w:p w14:paraId="66FCF9D3" w14:textId="77777777" w:rsidR="00C02CA1" w:rsidRPr="00C02CA1" w:rsidRDefault="00C02CA1" w:rsidP="00C02CA1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No Recent Sales</w:t>
      </w:r>
      <w:r w:rsidRPr="00C02CA1">
        <w:rPr>
          <w:rFonts w:ascii="Times New Roman" w:hAnsi="Times New Roman" w:cs="Times New Roman"/>
          <w:lang w:val="en-IN"/>
        </w:rPr>
        <w:t>: Only products with sales activity in last 30 days</w:t>
      </w:r>
    </w:p>
    <w:p w14:paraId="1208FC68" w14:textId="77777777" w:rsidR="00C02CA1" w:rsidRPr="00C02CA1" w:rsidRDefault="00C02CA1" w:rsidP="00C02CA1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Division by Zero</w:t>
      </w:r>
      <w:r w:rsidRPr="00C02CA1">
        <w:rPr>
          <w:rFonts w:ascii="Times New Roman" w:hAnsi="Times New Roman" w:cs="Times New Roman"/>
          <w:lang w:val="en-IN"/>
        </w:rPr>
        <w:t>: Handle cases where average daily sales is 0</w:t>
      </w:r>
    </w:p>
    <w:p w14:paraId="7DC7D2B5" w14:textId="77777777" w:rsidR="00C02CA1" w:rsidRPr="00C02CA1" w:rsidRDefault="00C02CA1" w:rsidP="00C02CA1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Missing Supplier</w:t>
      </w:r>
      <w:r w:rsidRPr="00C02CA1">
        <w:rPr>
          <w:rFonts w:ascii="Times New Roman" w:hAnsi="Times New Roman" w:cs="Times New Roman"/>
          <w:lang w:val="en-IN"/>
        </w:rPr>
        <w:t>: Handle products without primary suppliers</w:t>
      </w:r>
    </w:p>
    <w:p w14:paraId="75EB5B0B" w14:textId="77777777" w:rsidR="00C02CA1" w:rsidRPr="00C02CA1" w:rsidRDefault="00C02CA1" w:rsidP="00C02CA1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Database Errors</w:t>
      </w:r>
      <w:r w:rsidRPr="00C02CA1">
        <w:rPr>
          <w:rFonts w:ascii="Times New Roman" w:hAnsi="Times New Roman" w:cs="Times New Roman"/>
          <w:lang w:val="en-IN"/>
        </w:rPr>
        <w:t>: Proper error handling and logging</w:t>
      </w:r>
    </w:p>
    <w:p w14:paraId="6110A769" w14:textId="77777777" w:rsidR="00C02CA1" w:rsidRPr="00C02CA1" w:rsidRDefault="00C02CA1" w:rsidP="00C02CA1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Empty Results</w:t>
      </w:r>
      <w:r w:rsidRPr="00C02CA1">
        <w:rPr>
          <w:rFonts w:ascii="Times New Roman" w:hAnsi="Times New Roman" w:cs="Times New Roman"/>
          <w:lang w:val="en-IN"/>
        </w:rPr>
        <w:t xml:space="preserve">: Return empty array with </w:t>
      </w:r>
      <w:proofErr w:type="spellStart"/>
      <w:r w:rsidRPr="00C02CA1">
        <w:rPr>
          <w:rFonts w:ascii="Times New Roman" w:hAnsi="Times New Roman" w:cs="Times New Roman"/>
          <w:lang w:val="en-IN"/>
        </w:rPr>
        <w:t>total_alerts</w:t>
      </w:r>
      <w:proofErr w:type="spellEnd"/>
      <w:r w:rsidRPr="00C02CA1">
        <w:rPr>
          <w:rFonts w:ascii="Times New Roman" w:hAnsi="Times New Roman" w:cs="Times New Roman"/>
          <w:lang w:val="en-IN"/>
        </w:rPr>
        <w:t>: 0</w:t>
      </w:r>
    </w:p>
    <w:p w14:paraId="56F34F12" w14:textId="77777777" w:rsidR="00C02CA1" w:rsidRPr="00C02CA1" w:rsidRDefault="00C02CA1" w:rsidP="00C02CA1">
      <w:pPr>
        <w:numPr>
          <w:ilvl w:val="0"/>
          <w:numId w:val="26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Performance</w:t>
      </w:r>
      <w:r w:rsidRPr="00C02CA1">
        <w:rPr>
          <w:rFonts w:ascii="Times New Roman" w:hAnsi="Times New Roman" w:cs="Times New Roman"/>
          <w:lang w:val="en-IN"/>
        </w:rPr>
        <w:t>: Optimized query version for large datasets</w:t>
      </w:r>
    </w:p>
    <w:p w14:paraId="4F2D3CE8" w14:textId="77777777" w:rsidR="00C02CA1" w:rsidRPr="00C02CA1" w:rsidRDefault="00C02CA1" w:rsidP="00C02CA1">
      <w:pPr>
        <w:ind w:left="-540"/>
        <w:rPr>
          <w:rFonts w:ascii="Times New Roman" w:hAnsi="Times New Roman" w:cs="Times New Roman"/>
          <w:b/>
          <w:bCs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API Design Decisions</w:t>
      </w:r>
    </w:p>
    <w:p w14:paraId="1586622E" w14:textId="77777777" w:rsidR="00C02CA1" w:rsidRPr="00C02CA1" w:rsidRDefault="00C02CA1" w:rsidP="00C02CA1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RESTful URL Structure</w:t>
      </w:r>
      <w:r w:rsidRPr="00C02CA1">
        <w:rPr>
          <w:rFonts w:ascii="Times New Roman" w:hAnsi="Times New Roman" w:cs="Times New Roman"/>
          <w:lang w:val="en-IN"/>
        </w:rPr>
        <w:t>: Clear resource hierarchy</w:t>
      </w:r>
    </w:p>
    <w:p w14:paraId="5F7146A4" w14:textId="77777777" w:rsidR="00C02CA1" w:rsidRPr="00C02CA1" w:rsidRDefault="00C02CA1" w:rsidP="00C02CA1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Proper HTTP Status Codes</w:t>
      </w:r>
      <w:r w:rsidRPr="00C02CA1">
        <w:rPr>
          <w:rFonts w:ascii="Times New Roman" w:hAnsi="Times New Roman" w:cs="Times New Roman"/>
          <w:lang w:val="en-IN"/>
        </w:rPr>
        <w:t>: 200 for success, 404 for not found, 500 for errors</w:t>
      </w:r>
    </w:p>
    <w:p w14:paraId="17AFE9CE" w14:textId="77777777" w:rsidR="00C02CA1" w:rsidRPr="00C02CA1" w:rsidRDefault="00C02CA1" w:rsidP="00C02CA1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Consistent Response Format</w:t>
      </w:r>
      <w:r w:rsidRPr="00C02CA1">
        <w:rPr>
          <w:rFonts w:ascii="Times New Roman" w:hAnsi="Times New Roman" w:cs="Times New Roman"/>
          <w:lang w:val="en-IN"/>
        </w:rPr>
        <w:t>: Structured JSON with metadata</w:t>
      </w:r>
    </w:p>
    <w:p w14:paraId="52A950B6" w14:textId="77777777" w:rsidR="00C02CA1" w:rsidRPr="00C02CA1" w:rsidRDefault="00C02CA1" w:rsidP="00C02CA1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Error Handling</w:t>
      </w:r>
      <w:r w:rsidRPr="00C02CA1">
        <w:rPr>
          <w:rFonts w:ascii="Times New Roman" w:hAnsi="Times New Roman" w:cs="Times New Roman"/>
          <w:lang w:val="en-IN"/>
        </w:rPr>
        <w:t>: Comprehensive error catching with appropriate responses</w:t>
      </w:r>
    </w:p>
    <w:p w14:paraId="448A3DE5" w14:textId="77777777" w:rsidR="00C02CA1" w:rsidRPr="00C02CA1" w:rsidRDefault="00C02CA1" w:rsidP="00C02CA1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Performance Considerations</w:t>
      </w:r>
      <w:r w:rsidRPr="00C02CA1">
        <w:rPr>
          <w:rFonts w:ascii="Times New Roman" w:hAnsi="Times New Roman" w:cs="Times New Roman"/>
          <w:lang w:val="en-IN"/>
        </w:rPr>
        <w:t>: Optimized queries and indexing strategy</w:t>
      </w:r>
    </w:p>
    <w:p w14:paraId="067543A0" w14:textId="77777777" w:rsidR="00C02CA1" w:rsidRPr="00C02CA1" w:rsidRDefault="00C02CA1" w:rsidP="00C02CA1">
      <w:pPr>
        <w:numPr>
          <w:ilvl w:val="0"/>
          <w:numId w:val="27"/>
        </w:numPr>
        <w:rPr>
          <w:rFonts w:ascii="Times New Roman" w:hAnsi="Times New Roman" w:cs="Times New Roman"/>
          <w:lang w:val="en-IN"/>
        </w:rPr>
      </w:pPr>
      <w:r w:rsidRPr="00C02CA1">
        <w:rPr>
          <w:rFonts w:ascii="Times New Roman" w:hAnsi="Times New Roman" w:cs="Times New Roman"/>
          <w:b/>
          <w:bCs/>
          <w:lang w:val="en-IN"/>
        </w:rPr>
        <w:t>Extensibility</w:t>
      </w:r>
      <w:r w:rsidRPr="00C02CA1">
        <w:rPr>
          <w:rFonts w:ascii="Times New Roman" w:hAnsi="Times New Roman" w:cs="Times New Roman"/>
          <w:lang w:val="en-IN"/>
        </w:rPr>
        <w:t>: Easy to add filters, pagination, or sorting parameters</w:t>
      </w:r>
    </w:p>
    <w:p w14:paraId="5BB004E6" w14:textId="77777777" w:rsidR="00C02CA1" w:rsidRPr="00C02CA1" w:rsidRDefault="00C02CA1" w:rsidP="00C02CA1">
      <w:pPr>
        <w:ind w:left="-540"/>
        <w:rPr>
          <w:rFonts w:ascii="Times New Roman" w:hAnsi="Times New Roman" w:cs="Times New Roman"/>
        </w:rPr>
      </w:pPr>
    </w:p>
    <w:p w14:paraId="61998C97" w14:textId="77777777" w:rsidR="00A25A21" w:rsidRPr="00C25590" w:rsidRDefault="00A25A21" w:rsidP="00C02CA1">
      <w:pPr>
        <w:ind w:left="-540"/>
        <w:rPr>
          <w:rFonts w:ascii="Times New Roman" w:hAnsi="Times New Roman" w:cs="Times New Roman"/>
        </w:rPr>
      </w:pPr>
    </w:p>
    <w:sectPr w:rsidR="00A25A21" w:rsidRPr="00C25590" w:rsidSect="00090CAE">
      <w:pgSz w:w="12240" w:h="15840"/>
      <w:pgMar w:top="1440" w:right="1800" w:bottom="144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B17C2"/>
    <w:multiLevelType w:val="multilevel"/>
    <w:tmpl w:val="6518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68B4137"/>
    <w:multiLevelType w:val="multilevel"/>
    <w:tmpl w:val="3504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D17F0"/>
    <w:multiLevelType w:val="multilevel"/>
    <w:tmpl w:val="353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AC1DA8"/>
    <w:multiLevelType w:val="multilevel"/>
    <w:tmpl w:val="CDFE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743002"/>
    <w:multiLevelType w:val="multilevel"/>
    <w:tmpl w:val="0064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8E2D73"/>
    <w:multiLevelType w:val="multilevel"/>
    <w:tmpl w:val="B338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AB1FAC"/>
    <w:multiLevelType w:val="multilevel"/>
    <w:tmpl w:val="74C6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3460B"/>
    <w:multiLevelType w:val="multilevel"/>
    <w:tmpl w:val="A132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5E5F9D"/>
    <w:multiLevelType w:val="multilevel"/>
    <w:tmpl w:val="8EDC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D362D"/>
    <w:multiLevelType w:val="multilevel"/>
    <w:tmpl w:val="25A0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C6163"/>
    <w:multiLevelType w:val="multilevel"/>
    <w:tmpl w:val="A0EA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E7BDD"/>
    <w:multiLevelType w:val="multilevel"/>
    <w:tmpl w:val="261EA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62C12"/>
    <w:multiLevelType w:val="multilevel"/>
    <w:tmpl w:val="EFAC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7296C"/>
    <w:multiLevelType w:val="hybridMultilevel"/>
    <w:tmpl w:val="1902E7EA"/>
    <w:lvl w:ilvl="0" w:tplc="A99E9FC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0" w:hanging="360"/>
      </w:pPr>
    </w:lvl>
    <w:lvl w:ilvl="2" w:tplc="4009001B" w:tentative="1">
      <w:start w:val="1"/>
      <w:numFmt w:val="lowerRoman"/>
      <w:lvlText w:val="%3."/>
      <w:lvlJc w:val="right"/>
      <w:pPr>
        <w:ind w:left="1260" w:hanging="180"/>
      </w:pPr>
    </w:lvl>
    <w:lvl w:ilvl="3" w:tplc="4009000F" w:tentative="1">
      <w:start w:val="1"/>
      <w:numFmt w:val="decimal"/>
      <w:lvlText w:val="%4."/>
      <w:lvlJc w:val="left"/>
      <w:pPr>
        <w:ind w:left="1980" w:hanging="360"/>
      </w:pPr>
    </w:lvl>
    <w:lvl w:ilvl="4" w:tplc="40090019" w:tentative="1">
      <w:start w:val="1"/>
      <w:numFmt w:val="lowerLetter"/>
      <w:lvlText w:val="%5."/>
      <w:lvlJc w:val="left"/>
      <w:pPr>
        <w:ind w:left="2700" w:hanging="360"/>
      </w:pPr>
    </w:lvl>
    <w:lvl w:ilvl="5" w:tplc="4009001B" w:tentative="1">
      <w:start w:val="1"/>
      <w:numFmt w:val="lowerRoman"/>
      <w:lvlText w:val="%6."/>
      <w:lvlJc w:val="right"/>
      <w:pPr>
        <w:ind w:left="3420" w:hanging="180"/>
      </w:pPr>
    </w:lvl>
    <w:lvl w:ilvl="6" w:tplc="4009000F" w:tentative="1">
      <w:start w:val="1"/>
      <w:numFmt w:val="decimal"/>
      <w:lvlText w:val="%7."/>
      <w:lvlJc w:val="left"/>
      <w:pPr>
        <w:ind w:left="4140" w:hanging="360"/>
      </w:pPr>
    </w:lvl>
    <w:lvl w:ilvl="7" w:tplc="40090019" w:tentative="1">
      <w:start w:val="1"/>
      <w:numFmt w:val="lowerLetter"/>
      <w:lvlText w:val="%8."/>
      <w:lvlJc w:val="left"/>
      <w:pPr>
        <w:ind w:left="4860" w:hanging="360"/>
      </w:pPr>
    </w:lvl>
    <w:lvl w:ilvl="8" w:tplc="4009001B" w:tentative="1">
      <w:start w:val="1"/>
      <w:numFmt w:val="lowerRoman"/>
      <w:lvlText w:val="%9."/>
      <w:lvlJc w:val="right"/>
      <w:pPr>
        <w:ind w:left="5580" w:hanging="180"/>
      </w:pPr>
    </w:lvl>
  </w:abstractNum>
  <w:num w:numId="1" w16cid:durableId="109595161">
    <w:abstractNumId w:val="8"/>
  </w:num>
  <w:num w:numId="2" w16cid:durableId="1635598985">
    <w:abstractNumId w:val="6"/>
  </w:num>
  <w:num w:numId="3" w16cid:durableId="1442414158">
    <w:abstractNumId w:val="5"/>
  </w:num>
  <w:num w:numId="4" w16cid:durableId="2075349275">
    <w:abstractNumId w:val="4"/>
  </w:num>
  <w:num w:numId="5" w16cid:durableId="847137035">
    <w:abstractNumId w:val="7"/>
  </w:num>
  <w:num w:numId="6" w16cid:durableId="1584533176">
    <w:abstractNumId w:val="3"/>
  </w:num>
  <w:num w:numId="7" w16cid:durableId="302976531">
    <w:abstractNumId w:val="2"/>
  </w:num>
  <w:num w:numId="8" w16cid:durableId="1984195829">
    <w:abstractNumId w:val="1"/>
  </w:num>
  <w:num w:numId="9" w16cid:durableId="870187304">
    <w:abstractNumId w:val="0"/>
  </w:num>
  <w:num w:numId="10" w16cid:durableId="1776632342">
    <w:abstractNumId w:val="16"/>
  </w:num>
  <w:num w:numId="11" w16cid:durableId="1348948353">
    <w:abstractNumId w:val="15"/>
  </w:num>
  <w:num w:numId="12" w16cid:durableId="1456220924">
    <w:abstractNumId w:val="11"/>
  </w:num>
  <w:num w:numId="13" w16cid:durableId="475954519">
    <w:abstractNumId w:val="19"/>
  </w:num>
  <w:num w:numId="14" w16cid:durableId="304891025">
    <w:abstractNumId w:val="10"/>
  </w:num>
  <w:num w:numId="15" w16cid:durableId="1537230229">
    <w:abstractNumId w:val="17"/>
  </w:num>
  <w:num w:numId="16" w16cid:durableId="1443723745">
    <w:abstractNumId w:val="14"/>
  </w:num>
  <w:num w:numId="17" w16cid:durableId="428622448">
    <w:abstractNumId w:val="12"/>
  </w:num>
  <w:num w:numId="18" w16cid:durableId="1867212285">
    <w:abstractNumId w:val="13"/>
  </w:num>
  <w:num w:numId="19" w16cid:durableId="1009987889">
    <w:abstractNumId w:val="21"/>
  </w:num>
  <w:num w:numId="20" w16cid:durableId="1147477970">
    <w:abstractNumId w:val="20"/>
  </w:num>
  <w:num w:numId="21" w16cid:durableId="1802265320">
    <w:abstractNumId w:val="9"/>
  </w:num>
  <w:num w:numId="22" w16cid:durableId="609361889">
    <w:abstractNumId w:val="18"/>
  </w:num>
  <w:num w:numId="23" w16cid:durableId="1498569586">
    <w:abstractNumId w:val="16"/>
  </w:num>
  <w:num w:numId="24" w16cid:durableId="21284282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23142920">
    <w:abstractNumId w:val="11"/>
  </w:num>
  <w:num w:numId="26" w16cid:durableId="88803378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94903923">
    <w:abstractNumId w:val="18"/>
  </w:num>
  <w:num w:numId="28" w16cid:durableId="7326540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AE"/>
    <w:rsid w:val="00092BD8"/>
    <w:rsid w:val="0015074B"/>
    <w:rsid w:val="0029639D"/>
    <w:rsid w:val="00326F90"/>
    <w:rsid w:val="003F5B73"/>
    <w:rsid w:val="005335A5"/>
    <w:rsid w:val="00772E3F"/>
    <w:rsid w:val="00803910"/>
    <w:rsid w:val="00992006"/>
    <w:rsid w:val="00A25A21"/>
    <w:rsid w:val="00AA1D8D"/>
    <w:rsid w:val="00B25BDE"/>
    <w:rsid w:val="00B47730"/>
    <w:rsid w:val="00C02CA1"/>
    <w:rsid w:val="00C25590"/>
    <w:rsid w:val="00CB0664"/>
    <w:rsid w:val="00E538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E50B4"/>
  <w14:defaultImageDpi w14:val="300"/>
  <w15:docId w15:val="{9398779B-4218-4BC4-AA50-4DA8E770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B73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3F5B7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F5B73"/>
  </w:style>
  <w:style w:type="character" w:customStyle="1" w:styleId="hljs-params">
    <w:name w:val="hljs-params"/>
    <w:basedOn w:val="DefaultParagraphFont"/>
    <w:rsid w:val="003F5B73"/>
  </w:style>
  <w:style w:type="character" w:customStyle="1" w:styleId="hljs-string">
    <w:name w:val="hljs-string"/>
    <w:basedOn w:val="DefaultParagraphFont"/>
    <w:rsid w:val="003F5B73"/>
  </w:style>
  <w:style w:type="character" w:customStyle="1" w:styleId="hljs-keyword">
    <w:name w:val="hljs-keyword"/>
    <w:basedOn w:val="DefaultParagraphFont"/>
    <w:rsid w:val="003F5B73"/>
  </w:style>
  <w:style w:type="character" w:customStyle="1" w:styleId="hljs-title">
    <w:name w:val="hljs-title"/>
    <w:basedOn w:val="DefaultParagraphFont"/>
    <w:rsid w:val="003F5B73"/>
  </w:style>
  <w:style w:type="character" w:customStyle="1" w:styleId="hljs-comment">
    <w:name w:val="hljs-comment"/>
    <w:basedOn w:val="DefaultParagraphFont"/>
    <w:rsid w:val="003F5B73"/>
  </w:style>
  <w:style w:type="character" w:customStyle="1" w:styleId="hljs-builtin">
    <w:name w:val="hljs-built_in"/>
    <w:basedOn w:val="DefaultParagraphFont"/>
    <w:rsid w:val="003F5B73"/>
  </w:style>
  <w:style w:type="paragraph" w:styleId="NormalWeb">
    <w:name w:val="Normal (Web)"/>
    <w:basedOn w:val="Normal"/>
    <w:uiPriority w:val="99"/>
    <w:semiHidden/>
    <w:unhideWhenUsed/>
    <w:rsid w:val="003F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customStyle="1" w:styleId="hljs-subst">
    <w:name w:val="hljs-subst"/>
    <w:basedOn w:val="DefaultParagraphFont"/>
    <w:rsid w:val="003F5B73"/>
  </w:style>
  <w:style w:type="character" w:customStyle="1" w:styleId="hljs-number">
    <w:name w:val="hljs-number"/>
    <w:basedOn w:val="DefaultParagraphFont"/>
    <w:rsid w:val="003F5B73"/>
  </w:style>
  <w:style w:type="character" w:customStyle="1" w:styleId="hljs-type">
    <w:name w:val="hljs-type"/>
    <w:basedOn w:val="DefaultParagraphFont"/>
    <w:rsid w:val="003F5B73"/>
  </w:style>
  <w:style w:type="character" w:customStyle="1" w:styleId="hljs-literal">
    <w:name w:val="hljs-literal"/>
    <w:basedOn w:val="DefaultParagraphFont"/>
    <w:rsid w:val="003F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2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Sudesh Patil</cp:lastModifiedBy>
  <cp:revision>5</cp:revision>
  <cp:lastPrinted>2025-07-24T16:18:00Z</cp:lastPrinted>
  <dcterms:created xsi:type="dcterms:W3CDTF">2013-12-23T23:15:00Z</dcterms:created>
  <dcterms:modified xsi:type="dcterms:W3CDTF">2025-07-25T05:32:00Z</dcterms:modified>
  <cp:category/>
</cp:coreProperties>
</file>